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A2DF7" w14:textId="77777777" w:rsidR="00AF22F1" w:rsidRPr="00AF22F1" w:rsidRDefault="00AF22F1" w:rsidP="00AF22F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IN" w:eastAsia="en-IN"/>
        </w:rPr>
      </w:pPr>
      <w:r w:rsidRPr="00AF22F1">
        <w:rPr>
          <w:rFonts w:ascii="Segoe UI Emoji" w:eastAsia="Times New Roman" w:hAnsi="Segoe UI Emoji" w:cs="Segoe UI Emoji"/>
          <w:b/>
          <w:bCs/>
          <w:kern w:val="36"/>
          <w:sz w:val="32"/>
          <w:szCs w:val="32"/>
          <w:lang w:val="en-IN" w:eastAsia="en-IN"/>
        </w:rPr>
        <w:t>💻</w:t>
      </w:r>
      <w:r w:rsidRPr="00AF22F1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IN" w:eastAsia="en-IN"/>
        </w:rPr>
        <w:t xml:space="preserve"> Operating Systems (OS) – Detailed Notes</w:t>
      </w:r>
    </w:p>
    <w:p w14:paraId="02720772" w14:textId="77777777" w:rsidR="00AF22F1" w:rsidRPr="00AF22F1" w:rsidRDefault="00AF22F1" w:rsidP="00AF22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152E249B">
          <v:rect id="_x0000_i1627" style="width:0;height:1.5pt" o:hralign="center" o:hrstd="t" o:hr="t" fillcolor="#a0a0a0" stroked="f"/>
        </w:pict>
      </w:r>
    </w:p>
    <w:p w14:paraId="6B94420E" w14:textId="77777777" w:rsidR="00AF22F1" w:rsidRPr="00AF22F1" w:rsidRDefault="00AF22F1" w:rsidP="00AF22F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AF22F1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1. Process vs Thread</w:t>
      </w:r>
    </w:p>
    <w:p w14:paraId="31B70248" w14:textId="77777777" w:rsidR="00AF22F1" w:rsidRPr="00AF22F1" w:rsidRDefault="00AF22F1" w:rsidP="00AF22F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F22F1">
        <w:rPr>
          <w:rFonts w:ascii="Segoe UI Emoji" w:eastAsia="Times New Roman" w:hAnsi="Segoe UI Emoji" w:cs="Segoe UI Emoji"/>
          <w:b/>
          <w:bCs/>
          <w:sz w:val="24"/>
          <w:szCs w:val="24"/>
          <w:lang w:val="en-IN" w:eastAsia="en-IN"/>
        </w:rPr>
        <w:t>🔹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Process:</w:t>
      </w:r>
    </w:p>
    <w:p w14:paraId="54DF63FD" w14:textId="77777777" w:rsidR="00AF22F1" w:rsidRPr="00AF22F1" w:rsidRDefault="00AF22F1" w:rsidP="00AF2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 process is an executing instance of a program. Each process has its 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own memory space, file handles, code, and data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Processes are 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isolated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from each other and do not share memory directly.</w:t>
      </w:r>
    </w:p>
    <w:p w14:paraId="190BC6F7" w14:textId="77777777" w:rsidR="00AF22F1" w:rsidRPr="00AF22F1" w:rsidRDefault="00AF22F1" w:rsidP="00AF22F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F22F1">
        <w:rPr>
          <w:rFonts w:ascii="Segoe UI Emoji" w:eastAsia="Times New Roman" w:hAnsi="Segoe UI Emoji" w:cs="Segoe UI Emoji"/>
          <w:b/>
          <w:bCs/>
          <w:sz w:val="24"/>
          <w:szCs w:val="24"/>
          <w:lang w:val="en-IN" w:eastAsia="en-IN"/>
        </w:rPr>
        <w:t>🔹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Thread:</w:t>
      </w:r>
    </w:p>
    <w:p w14:paraId="73DCB457" w14:textId="77777777" w:rsidR="00AF22F1" w:rsidRPr="00AF22F1" w:rsidRDefault="00AF22F1" w:rsidP="00AF2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 thread is a 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lightweight subunit of a process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Multiple threads can exist within the same process and 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share the same memory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resources, such as open files and variables.</w:t>
      </w:r>
    </w:p>
    <w:p w14:paraId="74FF59CD" w14:textId="77777777" w:rsidR="00AF22F1" w:rsidRPr="00AF22F1" w:rsidRDefault="00AF22F1" w:rsidP="00AF22F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F22F1">
        <w:rPr>
          <w:rFonts w:ascii="Segoe UI Emoji" w:eastAsia="Times New Roman" w:hAnsi="Segoe UI Emoji" w:cs="Segoe UI Emoji"/>
          <w:b/>
          <w:bCs/>
          <w:sz w:val="24"/>
          <w:szCs w:val="24"/>
          <w:lang w:val="en-IN" w:eastAsia="en-IN"/>
        </w:rPr>
        <w:t>✅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Key Differences Between Process and Thread:</w:t>
      </w:r>
    </w:p>
    <w:tbl>
      <w:tblPr>
        <w:tblStyle w:val="GridTable4-Accent4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3672"/>
        <w:gridCol w:w="3314"/>
      </w:tblGrid>
      <w:tr w:rsidR="00AF22F1" w:rsidRPr="00AF22F1" w14:paraId="77F11F10" w14:textId="77777777" w:rsidTr="00AF2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24F268" w14:textId="77777777" w:rsidR="00AF22F1" w:rsidRPr="00AF22F1" w:rsidRDefault="00AF22F1" w:rsidP="00AF22F1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Feature</w:t>
            </w:r>
          </w:p>
        </w:tc>
        <w:tc>
          <w:tcPr>
            <w:tcW w:w="0" w:type="auto"/>
            <w:hideMark/>
          </w:tcPr>
          <w:p w14:paraId="3B7426AB" w14:textId="77777777" w:rsidR="00AF22F1" w:rsidRPr="00AF22F1" w:rsidRDefault="00AF22F1" w:rsidP="00AF22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Process</w:t>
            </w:r>
          </w:p>
        </w:tc>
        <w:tc>
          <w:tcPr>
            <w:tcW w:w="0" w:type="auto"/>
            <w:hideMark/>
          </w:tcPr>
          <w:p w14:paraId="71FC5260" w14:textId="77777777" w:rsidR="00AF22F1" w:rsidRPr="00AF22F1" w:rsidRDefault="00AF22F1" w:rsidP="00AF22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Thread</w:t>
            </w:r>
          </w:p>
        </w:tc>
      </w:tr>
      <w:tr w:rsidR="00AF22F1" w:rsidRPr="00AF22F1" w14:paraId="38A91FC9" w14:textId="77777777" w:rsidTr="00AF2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41A21E" w14:textId="77777777" w:rsidR="00AF22F1" w:rsidRPr="00AF22F1" w:rsidRDefault="00AF22F1" w:rsidP="00AF22F1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Memory</w:t>
            </w:r>
          </w:p>
        </w:tc>
        <w:tc>
          <w:tcPr>
            <w:tcW w:w="0" w:type="auto"/>
            <w:hideMark/>
          </w:tcPr>
          <w:p w14:paraId="08F55C1A" w14:textId="77777777" w:rsidR="00AF22F1" w:rsidRPr="00AF22F1" w:rsidRDefault="00AF22F1" w:rsidP="00AF2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Own address space</w:t>
            </w:r>
          </w:p>
        </w:tc>
        <w:tc>
          <w:tcPr>
            <w:tcW w:w="0" w:type="auto"/>
            <w:hideMark/>
          </w:tcPr>
          <w:p w14:paraId="47DB0705" w14:textId="77777777" w:rsidR="00AF22F1" w:rsidRPr="00AF22F1" w:rsidRDefault="00AF22F1" w:rsidP="00AF2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Shares address space with peer threads</w:t>
            </w:r>
          </w:p>
        </w:tc>
      </w:tr>
      <w:tr w:rsidR="00AF22F1" w:rsidRPr="00AF22F1" w14:paraId="6A5424DE" w14:textId="77777777" w:rsidTr="00AF22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353B1C" w14:textId="77777777" w:rsidR="00AF22F1" w:rsidRPr="00AF22F1" w:rsidRDefault="00AF22F1" w:rsidP="00AF22F1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Communication</w:t>
            </w:r>
          </w:p>
        </w:tc>
        <w:tc>
          <w:tcPr>
            <w:tcW w:w="0" w:type="auto"/>
            <w:hideMark/>
          </w:tcPr>
          <w:p w14:paraId="542979E3" w14:textId="77777777" w:rsidR="00AF22F1" w:rsidRPr="00AF22F1" w:rsidRDefault="00AF22F1" w:rsidP="00AF2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Inter-process communication (IPC) needed</w:t>
            </w:r>
          </w:p>
        </w:tc>
        <w:tc>
          <w:tcPr>
            <w:tcW w:w="0" w:type="auto"/>
            <w:hideMark/>
          </w:tcPr>
          <w:p w14:paraId="5635D5B3" w14:textId="77777777" w:rsidR="00AF22F1" w:rsidRPr="00AF22F1" w:rsidRDefault="00AF22F1" w:rsidP="00AF2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Can communicate directly</w:t>
            </w:r>
          </w:p>
        </w:tc>
      </w:tr>
      <w:tr w:rsidR="00AF22F1" w:rsidRPr="00AF22F1" w14:paraId="2E2A3939" w14:textId="77777777" w:rsidTr="00AF2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7479E" w14:textId="77777777" w:rsidR="00AF22F1" w:rsidRPr="00AF22F1" w:rsidRDefault="00AF22F1" w:rsidP="00AF22F1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Switching</w:t>
            </w:r>
          </w:p>
        </w:tc>
        <w:tc>
          <w:tcPr>
            <w:tcW w:w="0" w:type="auto"/>
            <w:hideMark/>
          </w:tcPr>
          <w:p w14:paraId="4D23529D" w14:textId="77777777" w:rsidR="00AF22F1" w:rsidRPr="00AF22F1" w:rsidRDefault="00AF22F1" w:rsidP="00AF2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Costly (more overhead)</w:t>
            </w:r>
          </w:p>
        </w:tc>
        <w:tc>
          <w:tcPr>
            <w:tcW w:w="0" w:type="auto"/>
            <w:hideMark/>
          </w:tcPr>
          <w:p w14:paraId="5F251F2F" w14:textId="77777777" w:rsidR="00AF22F1" w:rsidRPr="00AF22F1" w:rsidRDefault="00AF22F1" w:rsidP="00AF2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Faster (less overhead)</w:t>
            </w:r>
          </w:p>
        </w:tc>
      </w:tr>
      <w:tr w:rsidR="00AF22F1" w:rsidRPr="00AF22F1" w14:paraId="243060FA" w14:textId="77777777" w:rsidTr="00AF22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E20FCF" w14:textId="77777777" w:rsidR="00AF22F1" w:rsidRPr="00AF22F1" w:rsidRDefault="00AF22F1" w:rsidP="00AF22F1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Isolation</w:t>
            </w:r>
          </w:p>
        </w:tc>
        <w:tc>
          <w:tcPr>
            <w:tcW w:w="0" w:type="auto"/>
            <w:hideMark/>
          </w:tcPr>
          <w:p w14:paraId="0F853259" w14:textId="77777777" w:rsidR="00AF22F1" w:rsidRPr="00AF22F1" w:rsidRDefault="00AF22F1" w:rsidP="00AF2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Processes are isolated</w:t>
            </w:r>
          </w:p>
        </w:tc>
        <w:tc>
          <w:tcPr>
            <w:tcW w:w="0" w:type="auto"/>
            <w:hideMark/>
          </w:tcPr>
          <w:p w14:paraId="03E93203" w14:textId="77777777" w:rsidR="00AF22F1" w:rsidRPr="00AF22F1" w:rsidRDefault="00AF22F1" w:rsidP="00AF2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Threads are not isolated</w:t>
            </w:r>
          </w:p>
        </w:tc>
      </w:tr>
      <w:tr w:rsidR="00AF22F1" w:rsidRPr="00AF22F1" w14:paraId="3A68A9E3" w14:textId="77777777" w:rsidTr="00AF2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052006" w14:textId="77777777" w:rsidR="00AF22F1" w:rsidRPr="00AF22F1" w:rsidRDefault="00AF22F1" w:rsidP="00AF22F1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Failure impact</w:t>
            </w:r>
          </w:p>
        </w:tc>
        <w:tc>
          <w:tcPr>
            <w:tcW w:w="0" w:type="auto"/>
            <w:hideMark/>
          </w:tcPr>
          <w:p w14:paraId="32AA71C7" w14:textId="77777777" w:rsidR="00AF22F1" w:rsidRPr="00AF22F1" w:rsidRDefault="00AF22F1" w:rsidP="00AF2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One process crash doesn’t affect others</w:t>
            </w:r>
          </w:p>
        </w:tc>
        <w:tc>
          <w:tcPr>
            <w:tcW w:w="0" w:type="auto"/>
            <w:hideMark/>
          </w:tcPr>
          <w:p w14:paraId="4FDBB2D6" w14:textId="77777777" w:rsidR="00AF22F1" w:rsidRPr="00AF22F1" w:rsidRDefault="00AF22F1" w:rsidP="00AF2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Thread crash may affect process</w:t>
            </w:r>
          </w:p>
        </w:tc>
      </w:tr>
    </w:tbl>
    <w:p w14:paraId="5C4A43C1" w14:textId="77777777" w:rsidR="00AF22F1" w:rsidRPr="00AF22F1" w:rsidRDefault="00AF22F1" w:rsidP="00AF22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263F15B8">
          <v:rect id="_x0000_i1628" style="width:0;height:1.5pt" o:hralign="center" o:hrstd="t" o:hr="t" fillcolor="#a0a0a0" stroked="f"/>
        </w:pict>
      </w:r>
    </w:p>
    <w:p w14:paraId="2816183C" w14:textId="77777777" w:rsidR="00AF22F1" w:rsidRPr="00AF22F1" w:rsidRDefault="00AF22F1" w:rsidP="00AF22F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AF22F1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2. CPU Scheduling Algorithms</w:t>
      </w:r>
    </w:p>
    <w:p w14:paraId="72AC7675" w14:textId="77777777" w:rsidR="00AF22F1" w:rsidRPr="00AF22F1" w:rsidRDefault="00AF22F1" w:rsidP="00AF2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CPU Scheduling is the method by which the operating system 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decides which process gets to use the CPU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for how long. This is essential for 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multiprogramming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5D495D57" w14:textId="77777777" w:rsidR="00AF22F1" w:rsidRPr="00AF22F1" w:rsidRDefault="00AF22F1" w:rsidP="00AF22F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F22F1">
        <w:rPr>
          <w:rFonts w:ascii="Segoe UI Emoji" w:eastAsia="Times New Roman" w:hAnsi="Segoe UI Emoji" w:cs="Segoe UI Emoji"/>
          <w:b/>
          <w:bCs/>
          <w:sz w:val="24"/>
          <w:szCs w:val="24"/>
          <w:lang w:val="en-IN" w:eastAsia="en-IN"/>
        </w:rPr>
        <w:t>🔹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Key Algorithms:</w:t>
      </w:r>
    </w:p>
    <w:p w14:paraId="628EAFBD" w14:textId="77777777" w:rsidR="00AF22F1" w:rsidRPr="00AF22F1" w:rsidRDefault="00AF22F1" w:rsidP="00AF22F1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FCFS (First-Come, First-Serve):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Non-preemptive. Executes processes in the order they arrive. Simple but causes 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convoy effect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16F8DD66" w14:textId="77777777" w:rsidR="00AF22F1" w:rsidRPr="00AF22F1" w:rsidRDefault="00AF22F1" w:rsidP="00AF22F1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SJF (Shortest Job First):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Non-preemptive. Selects the process with the 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least burst time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 Can cause starvation.</w:t>
      </w:r>
    </w:p>
    <w:p w14:paraId="64524F92" w14:textId="77777777" w:rsidR="00AF22F1" w:rsidRPr="00AF22F1" w:rsidRDefault="00AF22F1" w:rsidP="00AF22F1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Round Robin (RR):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Preemptive. Each process gets a 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fixed time slice (quantum)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circular order.</w:t>
      </w:r>
    </w:p>
    <w:p w14:paraId="44C372C0" w14:textId="77777777" w:rsidR="00AF22F1" w:rsidRPr="00AF22F1" w:rsidRDefault="00AF22F1" w:rsidP="00AF22F1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Priority Scheduling: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Assigns priority to each process. Can be preemptive or non-preemptive. May lead to 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starvation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(solved by aging).</w:t>
      </w:r>
    </w:p>
    <w:p w14:paraId="1F5FAB81" w14:textId="037766A8" w:rsidR="00AF22F1" w:rsidRPr="00AF22F1" w:rsidRDefault="00AF22F1" w:rsidP="00AF22F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F22F1">
        <w:rPr>
          <w:rFonts w:ascii="Segoe UI Emoji" w:eastAsia="Times New Roman" w:hAnsi="Segoe UI Emoji" w:cs="Segoe UI Emoji"/>
          <w:b/>
          <w:bCs/>
          <w:sz w:val="24"/>
          <w:szCs w:val="24"/>
          <w:lang w:val="en-IN" w:eastAsia="en-IN"/>
        </w:rPr>
        <w:t>🧪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Round Robin Example:</w:t>
      </w:r>
    </w:p>
    <w:p w14:paraId="6868C158" w14:textId="44C6F2DC" w:rsidR="00AF22F1" w:rsidRPr="00AF22F1" w:rsidRDefault="00AF22F1" w:rsidP="00AF22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4FDC2141" wp14:editId="64339C03">
            <wp:extent cx="4160520" cy="16988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528" t="29876" r="40139" b="45926"/>
                    <a:stretch/>
                  </pic:blipFill>
                  <pic:spPr bwMode="auto">
                    <a:xfrm>
                      <a:off x="0" y="0"/>
                      <a:ext cx="4179341" cy="1706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5D30EB4A">
          <v:rect id="_x0000_i1637" style="width:0;height:1.5pt" o:hralign="center" o:hrstd="t" o:hr="t" fillcolor="#a0a0a0" stroked="f"/>
        </w:pict>
      </w:r>
    </w:p>
    <w:p w14:paraId="15CE48AE" w14:textId="77777777" w:rsidR="00AF22F1" w:rsidRPr="00AF22F1" w:rsidRDefault="00AF22F1" w:rsidP="00AF22F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AF22F1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3. Deadlocks</w:t>
      </w:r>
    </w:p>
    <w:p w14:paraId="25C6EA6B" w14:textId="77777777" w:rsidR="00AF22F1" w:rsidRPr="00AF22F1" w:rsidRDefault="00AF22F1" w:rsidP="00AF2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 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deadlock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occurs when two or more processes are 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waiting indefinitely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resources held by each other. No progress is possible.</w:t>
      </w:r>
    </w:p>
    <w:p w14:paraId="5B1BCEFB" w14:textId="77777777" w:rsidR="00AF22F1" w:rsidRPr="00AF22F1" w:rsidRDefault="00AF22F1" w:rsidP="00AF22F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F22F1">
        <w:rPr>
          <w:rFonts w:ascii="Segoe UI Emoji" w:eastAsia="Times New Roman" w:hAnsi="Segoe UI Emoji" w:cs="Segoe UI Emoji"/>
          <w:b/>
          <w:bCs/>
          <w:sz w:val="24"/>
          <w:szCs w:val="24"/>
          <w:lang w:val="en-IN" w:eastAsia="en-IN"/>
        </w:rPr>
        <w:t>🧱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Coffman's Conditions (All must be true for deadlock):</w:t>
      </w:r>
    </w:p>
    <w:p w14:paraId="54E0514B" w14:textId="77777777" w:rsidR="00AF22F1" w:rsidRPr="00AF22F1" w:rsidRDefault="00AF22F1" w:rsidP="00AF22F1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Mutual Exclusion: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 resource is held by only one process at a time.</w:t>
      </w:r>
    </w:p>
    <w:p w14:paraId="3C9B897B" w14:textId="77777777" w:rsidR="00AF22F1" w:rsidRPr="00AF22F1" w:rsidRDefault="00AF22F1" w:rsidP="00AF22F1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Hold and Wait: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 process holding a resource is waiting for another.</w:t>
      </w:r>
    </w:p>
    <w:p w14:paraId="35F6085A" w14:textId="77777777" w:rsidR="00AF22F1" w:rsidRPr="00AF22F1" w:rsidRDefault="00AF22F1" w:rsidP="00AF22F1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No Preemption: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Resources cannot be forcibly taken.</w:t>
      </w:r>
    </w:p>
    <w:p w14:paraId="3AAB4847" w14:textId="77777777" w:rsidR="00AF22F1" w:rsidRPr="00AF22F1" w:rsidRDefault="00AF22F1" w:rsidP="00AF22F1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Circular Wait: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 closed chain of processes exists, each waiting for a resource held by the next.</w:t>
      </w:r>
    </w:p>
    <w:p w14:paraId="58008EA1" w14:textId="77777777" w:rsidR="00AF22F1" w:rsidRPr="00AF22F1" w:rsidRDefault="00AF22F1" w:rsidP="00AF22F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F22F1">
        <w:rPr>
          <w:rFonts w:ascii="Segoe UI Emoji" w:eastAsia="Times New Roman" w:hAnsi="Segoe UI Emoji" w:cs="Segoe UI Emoji"/>
          <w:b/>
          <w:bCs/>
          <w:sz w:val="24"/>
          <w:szCs w:val="24"/>
          <w:lang w:val="en-IN" w:eastAsia="en-IN"/>
        </w:rPr>
        <w:t>✅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Deadlock Prevention Strategies:</w:t>
      </w:r>
    </w:p>
    <w:p w14:paraId="286C913A" w14:textId="77777777" w:rsidR="00AF22F1" w:rsidRPr="00AF22F1" w:rsidRDefault="00AF22F1" w:rsidP="00AF22F1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Avoid Hold and Wait: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Request all needed resources at once.</w:t>
      </w:r>
    </w:p>
    <w:p w14:paraId="680C36A2" w14:textId="77777777" w:rsidR="00AF22F1" w:rsidRPr="00AF22F1" w:rsidRDefault="00AF22F1" w:rsidP="00AF22F1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Preemption: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Take resources from waiting processes.</w:t>
      </w:r>
    </w:p>
    <w:p w14:paraId="3798D984" w14:textId="77777777" w:rsidR="00AF22F1" w:rsidRPr="00AF22F1" w:rsidRDefault="00AF22F1" w:rsidP="00AF22F1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Avoid Circular Wait: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Impose a resource ordering.</w:t>
      </w:r>
    </w:p>
    <w:p w14:paraId="7DDD6FAC" w14:textId="77777777" w:rsidR="00AF22F1" w:rsidRPr="00AF22F1" w:rsidRDefault="00AF22F1" w:rsidP="00AF22F1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Deadlock Avoidance (e.g., Banker's Algorithm):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Allocate resources only if they lead to a safe state.</w:t>
      </w:r>
    </w:p>
    <w:p w14:paraId="331207B4" w14:textId="77777777" w:rsidR="00AF22F1" w:rsidRPr="00AF22F1" w:rsidRDefault="00AF22F1" w:rsidP="00AF22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38BF5F9B">
          <v:rect id="_x0000_i1630" style="width:0;height:1.5pt" o:hralign="center" o:hrstd="t" o:hr="t" fillcolor="#a0a0a0" stroked="f"/>
        </w:pict>
      </w:r>
    </w:p>
    <w:p w14:paraId="10E1FAE2" w14:textId="77777777" w:rsidR="00AF22F1" w:rsidRDefault="00AF22F1" w:rsidP="00AF22F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4AF56F8E" w14:textId="77777777" w:rsidR="00AF22F1" w:rsidRDefault="00AF22F1" w:rsidP="00AF22F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55BE65B9" w14:textId="5C3A7DB5" w:rsidR="00AF22F1" w:rsidRPr="00AF22F1" w:rsidRDefault="00AF22F1" w:rsidP="00AF22F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AF22F1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lastRenderedPageBreak/>
        <w:t>4. Paging vs Segmentation</w:t>
      </w:r>
    </w:p>
    <w:p w14:paraId="0451422D" w14:textId="77777777" w:rsidR="00AF22F1" w:rsidRPr="00AF22F1" w:rsidRDefault="00AF22F1" w:rsidP="00AF2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Memory management ensures efficient use of RAM by allocating and deallocating memory to processes.</w:t>
      </w:r>
    </w:p>
    <w:p w14:paraId="3C647544" w14:textId="77777777" w:rsidR="00AF22F1" w:rsidRPr="00AF22F1" w:rsidRDefault="00AF22F1" w:rsidP="00AF22F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F22F1">
        <w:rPr>
          <w:rFonts w:ascii="Segoe UI Emoji" w:eastAsia="Times New Roman" w:hAnsi="Segoe UI Emoji" w:cs="Segoe UI Emoji"/>
          <w:b/>
          <w:bCs/>
          <w:sz w:val="24"/>
          <w:szCs w:val="24"/>
          <w:lang w:val="en-IN" w:eastAsia="en-IN"/>
        </w:rPr>
        <w:t>🔹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Paging:</w:t>
      </w:r>
    </w:p>
    <w:p w14:paraId="74F37F07" w14:textId="77777777" w:rsidR="00AF22F1" w:rsidRPr="00AF22F1" w:rsidRDefault="00AF22F1" w:rsidP="00AF22F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Memory is divided into 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fixed-size blocks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Pages (logical) and Frames (physical).</w:t>
      </w:r>
    </w:p>
    <w:p w14:paraId="3C5D1AC4" w14:textId="77777777" w:rsidR="00AF22F1" w:rsidRPr="00AF22F1" w:rsidRDefault="00AF22F1" w:rsidP="00AF22F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Pages are mapped to frames using a 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page table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5AD8A858" w14:textId="77777777" w:rsidR="00AF22F1" w:rsidRPr="00AF22F1" w:rsidRDefault="00AF22F1" w:rsidP="00AF22F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Eliminates 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external fragmentation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but may cause 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internal fragmentation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44BF1B53" w14:textId="77777777" w:rsidR="00AF22F1" w:rsidRPr="00AF22F1" w:rsidRDefault="00AF22F1" w:rsidP="00AF22F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F22F1">
        <w:rPr>
          <w:rFonts w:ascii="Segoe UI Emoji" w:eastAsia="Times New Roman" w:hAnsi="Segoe UI Emoji" w:cs="Segoe UI Emoji"/>
          <w:b/>
          <w:bCs/>
          <w:sz w:val="24"/>
          <w:szCs w:val="24"/>
          <w:lang w:val="en-IN" w:eastAsia="en-IN"/>
        </w:rPr>
        <w:t>🔹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Segmentation:</w:t>
      </w:r>
    </w:p>
    <w:p w14:paraId="72881372" w14:textId="77777777" w:rsidR="00AF22F1" w:rsidRPr="00AF22F1" w:rsidRDefault="00AF22F1" w:rsidP="00AF22F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Divides memory into 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logical segments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like code, data, stack.</w:t>
      </w:r>
    </w:p>
    <w:p w14:paraId="695EE383" w14:textId="77777777" w:rsidR="00AF22F1" w:rsidRPr="00AF22F1" w:rsidRDefault="00AF22F1" w:rsidP="00AF22F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Segments are of 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variable length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784B1664" w14:textId="77777777" w:rsidR="00AF22F1" w:rsidRPr="00AF22F1" w:rsidRDefault="00AF22F1" w:rsidP="00AF22F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Reflects 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logical organization of the program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tbl>
      <w:tblPr>
        <w:tblStyle w:val="GridTable4-Accent4"/>
        <w:tblW w:w="5527" w:type="dxa"/>
        <w:jc w:val="center"/>
        <w:tblLook w:val="04A0" w:firstRow="1" w:lastRow="0" w:firstColumn="1" w:lastColumn="0" w:noHBand="0" w:noVBand="1"/>
      </w:tblPr>
      <w:tblGrid>
        <w:gridCol w:w="2057"/>
        <w:gridCol w:w="1515"/>
        <w:gridCol w:w="1955"/>
      </w:tblGrid>
      <w:tr w:rsidR="00AF22F1" w:rsidRPr="00AF22F1" w14:paraId="1BF20146" w14:textId="77777777" w:rsidTr="00AF2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A6F98E" w14:textId="77777777" w:rsidR="00AF22F1" w:rsidRPr="00AF22F1" w:rsidRDefault="00AF22F1" w:rsidP="00AF22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Feature</w:t>
            </w:r>
          </w:p>
        </w:tc>
        <w:tc>
          <w:tcPr>
            <w:tcW w:w="0" w:type="auto"/>
            <w:hideMark/>
          </w:tcPr>
          <w:p w14:paraId="67C0A6E8" w14:textId="77777777" w:rsidR="00AF22F1" w:rsidRPr="00AF22F1" w:rsidRDefault="00AF22F1" w:rsidP="00AF22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Paging</w:t>
            </w:r>
          </w:p>
        </w:tc>
        <w:tc>
          <w:tcPr>
            <w:tcW w:w="0" w:type="auto"/>
            <w:hideMark/>
          </w:tcPr>
          <w:p w14:paraId="64D008E4" w14:textId="77777777" w:rsidR="00AF22F1" w:rsidRPr="00AF22F1" w:rsidRDefault="00AF22F1" w:rsidP="00AF22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Segmentation</w:t>
            </w:r>
          </w:p>
        </w:tc>
      </w:tr>
      <w:tr w:rsidR="00AF22F1" w:rsidRPr="00AF22F1" w14:paraId="58B6ADC7" w14:textId="77777777" w:rsidTr="00AF2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27AA3B" w14:textId="77777777" w:rsidR="00AF22F1" w:rsidRPr="00AF22F1" w:rsidRDefault="00AF22F1" w:rsidP="00AF22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Size</w:t>
            </w:r>
          </w:p>
        </w:tc>
        <w:tc>
          <w:tcPr>
            <w:tcW w:w="0" w:type="auto"/>
            <w:hideMark/>
          </w:tcPr>
          <w:p w14:paraId="42BA5E11" w14:textId="77777777" w:rsidR="00AF22F1" w:rsidRPr="00AF22F1" w:rsidRDefault="00AF22F1" w:rsidP="00AF2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Fixed</w:t>
            </w:r>
          </w:p>
        </w:tc>
        <w:tc>
          <w:tcPr>
            <w:tcW w:w="0" w:type="auto"/>
            <w:hideMark/>
          </w:tcPr>
          <w:p w14:paraId="02B79AB4" w14:textId="77777777" w:rsidR="00AF22F1" w:rsidRPr="00AF22F1" w:rsidRDefault="00AF22F1" w:rsidP="00AF2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Variable</w:t>
            </w:r>
          </w:p>
        </w:tc>
      </w:tr>
      <w:tr w:rsidR="00AF22F1" w:rsidRPr="00AF22F1" w14:paraId="07929AAE" w14:textId="77777777" w:rsidTr="00AF22F1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358295" w14:textId="77777777" w:rsidR="00AF22F1" w:rsidRPr="00AF22F1" w:rsidRDefault="00AF22F1" w:rsidP="00AF22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View</w:t>
            </w:r>
          </w:p>
        </w:tc>
        <w:tc>
          <w:tcPr>
            <w:tcW w:w="0" w:type="auto"/>
            <w:hideMark/>
          </w:tcPr>
          <w:p w14:paraId="66DF966C" w14:textId="77777777" w:rsidR="00AF22F1" w:rsidRPr="00AF22F1" w:rsidRDefault="00AF22F1" w:rsidP="00AF2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Physical</w:t>
            </w:r>
          </w:p>
        </w:tc>
        <w:tc>
          <w:tcPr>
            <w:tcW w:w="0" w:type="auto"/>
            <w:hideMark/>
          </w:tcPr>
          <w:p w14:paraId="2A9A96A9" w14:textId="77777777" w:rsidR="00AF22F1" w:rsidRPr="00AF22F1" w:rsidRDefault="00AF22F1" w:rsidP="00AF2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Logical</w:t>
            </w:r>
          </w:p>
        </w:tc>
      </w:tr>
      <w:tr w:rsidR="00AF22F1" w:rsidRPr="00AF22F1" w14:paraId="3E9D5222" w14:textId="77777777" w:rsidTr="00AF2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4AB0D" w14:textId="77777777" w:rsidR="00AF22F1" w:rsidRPr="00AF22F1" w:rsidRDefault="00AF22F1" w:rsidP="00AF22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Fragmentation</w:t>
            </w:r>
          </w:p>
        </w:tc>
        <w:tc>
          <w:tcPr>
            <w:tcW w:w="0" w:type="auto"/>
            <w:hideMark/>
          </w:tcPr>
          <w:p w14:paraId="4B62E125" w14:textId="77777777" w:rsidR="00AF22F1" w:rsidRPr="00AF22F1" w:rsidRDefault="00AF22F1" w:rsidP="00AF2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Internal</w:t>
            </w:r>
          </w:p>
        </w:tc>
        <w:tc>
          <w:tcPr>
            <w:tcW w:w="0" w:type="auto"/>
            <w:hideMark/>
          </w:tcPr>
          <w:p w14:paraId="2B6436F6" w14:textId="77777777" w:rsidR="00AF22F1" w:rsidRPr="00AF22F1" w:rsidRDefault="00AF22F1" w:rsidP="00AF2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External</w:t>
            </w:r>
          </w:p>
        </w:tc>
      </w:tr>
      <w:tr w:rsidR="00AF22F1" w:rsidRPr="00AF22F1" w14:paraId="356CB3D7" w14:textId="77777777" w:rsidTr="00AF22F1">
        <w:trPr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64C93B" w14:textId="77777777" w:rsidR="00AF22F1" w:rsidRPr="00AF22F1" w:rsidRDefault="00AF22F1" w:rsidP="00AF22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Table Used</w:t>
            </w:r>
          </w:p>
        </w:tc>
        <w:tc>
          <w:tcPr>
            <w:tcW w:w="0" w:type="auto"/>
            <w:hideMark/>
          </w:tcPr>
          <w:p w14:paraId="19889EF9" w14:textId="77777777" w:rsidR="00AF22F1" w:rsidRPr="00AF22F1" w:rsidRDefault="00AF22F1" w:rsidP="00AF2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Page Table</w:t>
            </w:r>
          </w:p>
        </w:tc>
        <w:tc>
          <w:tcPr>
            <w:tcW w:w="0" w:type="auto"/>
            <w:hideMark/>
          </w:tcPr>
          <w:p w14:paraId="29477553" w14:textId="77777777" w:rsidR="00AF22F1" w:rsidRPr="00AF22F1" w:rsidRDefault="00AF22F1" w:rsidP="00AF2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Segment Table</w:t>
            </w:r>
          </w:p>
        </w:tc>
      </w:tr>
    </w:tbl>
    <w:p w14:paraId="263C0BE9" w14:textId="77777777" w:rsidR="00AF22F1" w:rsidRPr="00AF22F1" w:rsidRDefault="00AF22F1" w:rsidP="00AF22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20C3A277">
          <v:rect id="_x0000_i1631" style="width:0;height:1.5pt" o:hralign="center" o:hrstd="t" o:hr="t" fillcolor="#a0a0a0" stroked="f"/>
        </w:pict>
      </w:r>
    </w:p>
    <w:p w14:paraId="68A1A416" w14:textId="77777777" w:rsidR="00AF22F1" w:rsidRPr="00AF22F1" w:rsidRDefault="00AF22F1" w:rsidP="00AF22F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AF22F1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5. Synchronization (Semaphore vs Mutex)</w:t>
      </w:r>
    </w:p>
    <w:p w14:paraId="1C20D3E9" w14:textId="77777777" w:rsidR="00AF22F1" w:rsidRPr="00AF22F1" w:rsidRDefault="00AF22F1" w:rsidP="00AF2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When multiple processes/threads access shared data, 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race conditions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can occur. Synchronization techniques ensure 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mutual exclusion and correct execution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326E450C" w14:textId="77777777" w:rsidR="00AF22F1" w:rsidRPr="00AF22F1" w:rsidRDefault="00AF22F1" w:rsidP="00AF22F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F22F1">
        <w:rPr>
          <w:rFonts w:ascii="Segoe UI Emoji" w:eastAsia="Times New Roman" w:hAnsi="Segoe UI Emoji" w:cs="Segoe UI Emoji"/>
          <w:b/>
          <w:bCs/>
          <w:sz w:val="24"/>
          <w:szCs w:val="24"/>
          <w:lang w:val="en-IN" w:eastAsia="en-IN"/>
        </w:rPr>
        <w:t>🔹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Semaphore:</w:t>
      </w:r>
    </w:p>
    <w:p w14:paraId="4B5BA810" w14:textId="77777777" w:rsidR="00AF22F1" w:rsidRPr="00AF22F1" w:rsidRDefault="00AF22F1" w:rsidP="00AF22F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Integer value used for signaling.</w:t>
      </w:r>
    </w:p>
    <w:p w14:paraId="164B4B53" w14:textId="77777777" w:rsidR="00AF22F1" w:rsidRPr="00AF22F1" w:rsidRDefault="00AF22F1" w:rsidP="00AF22F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Two types: 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Binary Semaphore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(0 or 1) and 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Counting Semaphore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61957D00" w14:textId="77777777" w:rsidR="00AF22F1" w:rsidRPr="00AF22F1" w:rsidRDefault="00AF22F1" w:rsidP="00AF22F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Common operations: </w:t>
      </w:r>
      <w:r w:rsidRPr="00AF22F1">
        <w:rPr>
          <w:rFonts w:ascii="Courier New" w:eastAsia="Times New Roman" w:hAnsi="Courier New" w:cs="Courier New"/>
          <w:sz w:val="24"/>
          <w:szCs w:val="24"/>
          <w:lang w:val="en-IN" w:eastAsia="en-IN"/>
        </w:rPr>
        <w:t>wait()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AF22F1">
        <w:rPr>
          <w:rFonts w:ascii="Courier New" w:eastAsia="Times New Roman" w:hAnsi="Courier New" w:cs="Courier New"/>
          <w:sz w:val="24"/>
          <w:szCs w:val="24"/>
          <w:lang w:val="en-IN" w:eastAsia="en-IN"/>
        </w:rPr>
        <w:t>signal()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3EE95EA3" w14:textId="77777777" w:rsidR="00AF22F1" w:rsidRPr="00AF22F1" w:rsidRDefault="00AF22F1" w:rsidP="00AF22F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Can be used to manage 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access control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multiple processes.</w:t>
      </w:r>
    </w:p>
    <w:p w14:paraId="19E073CD" w14:textId="77777777" w:rsidR="00AF22F1" w:rsidRPr="00AF22F1" w:rsidRDefault="00AF22F1" w:rsidP="00AF22F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AF22F1">
        <w:rPr>
          <w:rFonts w:ascii="Segoe UI Emoji" w:eastAsia="Times New Roman" w:hAnsi="Segoe UI Emoji" w:cs="Segoe UI Emoji"/>
          <w:b/>
          <w:bCs/>
          <w:sz w:val="24"/>
          <w:szCs w:val="24"/>
          <w:lang w:val="en-IN" w:eastAsia="en-IN"/>
        </w:rPr>
        <w:t>🔹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Mutex (Mutual Exclusion):</w:t>
      </w:r>
    </w:p>
    <w:p w14:paraId="52C7381E" w14:textId="77777777" w:rsidR="00AF22F1" w:rsidRPr="00AF22F1" w:rsidRDefault="00AF22F1" w:rsidP="00AF22F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 lock mechanism used to protect critical sections.</w:t>
      </w:r>
    </w:p>
    <w:p w14:paraId="3FC0BD07" w14:textId="77777777" w:rsidR="00AF22F1" w:rsidRPr="00AF22F1" w:rsidRDefault="00AF22F1" w:rsidP="00AF22F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Only the thread that locked it can unlock.</w:t>
      </w:r>
    </w:p>
    <w:p w14:paraId="60207F1F" w14:textId="5EF6135A" w:rsidR="00AF22F1" w:rsidRDefault="00AF22F1" w:rsidP="00AF22F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Used when </w:t>
      </w:r>
      <w:r w:rsidRPr="00AF22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only one thread</w:t>
      </w: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must access a resource.</w:t>
      </w:r>
    </w:p>
    <w:p w14:paraId="215146D4" w14:textId="77777777" w:rsidR="00AF22F1" w:rsidRPr="00AF22F1" w:rsidRDefault="00AF22F1" w:rsidP="00AF22F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Style w:val="GridTable4-Accent4"/>
        <w:tblW w:w="6252" w:type="dxa"/>
        <w:jc w:val="center"/>
        <w:tblLook w:val="04A0" w:firstRow="1" w:lastRow="0" w:firstColumn="1" w:lastColumn="0" w:noHBand="0" w:noVBand="1"/>
      </w:tblPr>
      <w:tblGrid>
        <w:gridCol w:w="1750"/>
        <w:gridCol w:w="2409"/>
        <w:gridCol w:w="2093"/>
      </w:tblGrid>
      <w:tr w:rsidR="00AF22F1" w:rsidRPr="00AF22F1" w14:paraId="63833CA2" w14:textId="77777777" w:rsidTr="00AF2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B9B056" w14:textId="77777777" w:rsidR="00AF22F1" w:rsidRPr="00AF22F1" w:rsidRDefault="00AF22F1" w:rsidP="00AF22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Feature</w:t>
            </w:r>
          </w:p>
        </w:tc>
        <w:tc>
          <w:tcPr>
            <w:tcW w:w="0" w:type="auto"/>
            <w:hideMark/>
          </w:tcPr>
          <w:p w14:paraId="43AEB88C" w14:textId="77777777" w:rsidR="00AF22F1" w:rsidRPr="00AF22F1" w:rsidRDefault="00AF22F1" w:rsidP="00AF22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Semaphore</w:t>
            </w:r>
          </w:p>
        </w:tc>
        <w:tc>
          <w:tcPr>
            <w:tcW w:w="0" w:type="auto"/>
            <w:hideMark/>
          </w:tcPr>
          <w:p w14:paraId="20EA9C84" w14:textId="77777777" w:rsidR="00AF22F1" w:rsidRPr="00AF22F1" w:rsidRDefault="00AF22F1" w:rsidP="00AF22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Mutex</w:t>
            </w:r>
          </w:p>
        </w:tc>
      </w:tr>
      <w:tr w:rsidR="00AF22F1" w:rsidRPr="00AF22F1" w14:paraId="6BD2D6ED" w14:textId="77777777" w:rsidTr="00AF2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B9F409" w14:textId="77777777" w:rsidR="00AF22F1" w:rsidRPr="00AF22F1" w:rsidRDefault="00AF22F1" w:rsidP="00AF22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Resource type</w:t>
            </w:r>
          </w:p>
        </w:tc>
        <w:tc>
          <w:tcPr>
            <w:tcW w:w="0" w:type="auto"/>
            <w:hideMark/>
          </w:tcPr>
          <w:p w14:paraId="44D3C74C" w14:textId="77777777" w:rsidR="00AF22F1" w:rsidRPr="00AF22F1" w:rsidRDefault="00AF22F1" w:rsidP="00AF2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Can manage multiple</w:t>
            </w:r>
          </w:p>
        </w:tc>
        <w:tc>
          <w:tcPr>
            <w:tcW w:w="0" w:type="auto"/>
            <w:hideMark/>
          </w:tcPr>
          <w:p w14:paraId="0B919A23" w14:textId="77777777" w:rsidR="00AF22F1" w:rsidRPr="00AF22F1" w:rsidRDefault="00AF22F1" w:rsidP="00AF2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Only one at a time</w:t>
            </w:r>
          </w:p>
        </w:tc>
      </w:tr>
      <w:tr w:rsidR="00AF22F1" w:rsidRPr="00AF22F1" w14:paraId="1101D349" w14:textId="77777777" w:rsidTr="00AF22F1">
        <w:trPr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8C345E" w14:textId="77777777" w:rsidR="00AF22F1" w:rsidRPr="00AF22F1" w:rsidRDefault="00AF22F1" w:rsidP="00AF22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Ownership</w:t>
            </w:r>
          </w:p>
        </w:tc>
        <w:tc>
          <w:tcPr>
            <w:tcW w:w="0" w:type="auto"/>
            <w:hideMark/>
          </w:tcPr>
          <w:p w14:paraId="27C1ADC7" w14:textId="77777777" w:rsidR="00AF22F1" w:rsidRPr="00AF22F1" w:rsidRDefault="00AF22F1" w:rsidP="00AF2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 concept</w:t>
            </w:r>
          </w:p>
        </w:tc>
        <w:tc>
          <w:tcPr>
            <w:tcW w:w="0" w:type="auto"/>
            <w:hideMark/>
          </w:tcPr>
          <w:p w14:paraId="4C34648A" w14:textId="77777777" w:rsidR="00AF22F1" w:rsidRPr="00AF22F1" w:rsidRDefault="00AF22F1" w:rsidP="00AF2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Has ownership</w:t>
            </w:r>
          </w:p>
        </w:tc>
      </w:tr>
      <w:tr w:rsidR="00AF22F1" w:rsidRPr="00AF22F1" w14:paraId="15187D2F" w14:textId="77777777" w:rsidTr="00AF2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134022" w14:textId="77777777" w:rsidR="00AF22F1" w:rsidRPr="00AF22F1" w:rsidRDefault="00AF22F1" w:rsidP="00AF22F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Usage</w:t>
            </w:r>
          </w:p>
        </w:tc>
        <w:tc>
          <w:tcPr>
            <w:tcW w:w="0" w:type="auto"/>
            <w:hideMark/>
          </w:tcPr>
          <w:p w14:paraId="13901D10" w14:textId="77777777" w:rsidR="00AF22F1" w:rsidRPr="00AF22F1" w:rsidRDefault="00AF22F1" w:rsidP="00AF2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Signaling mechanism</w:t>
            </w:r>
          </w:p>
        </w:tc>
        <w:tc>
          <w:tcPr>
            <w:tcW w:w="0" w:type="auto"/>
            <w:hideMark/>
          </w:tcPr>
          <w:p w14:paraId="1AB7B7F2" w14:textId="77777777" w:rsidR="00AF22F1" w:rsidRPr="00AF22F1" w:rsidRDefault="00AF22F1" w:rsidP="00AF2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F22F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Lock mechanism</w:t>
            </w:r>
          </w:p>
        </w:tc>
      </w:tr>
    </w:tbl>
    <w:p w14:paraId="67872560" w14:textId="77777777" w:rsidR="00AF22F1" w:rsidRPr="00AF22F1" w:rsidRDefault="00AF22F1" w:rsidP="00AF22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0C3C6AF4">
          <v:rect id="_x0000_i1632" style="width:0;height:1.5pt" o:hralign="center" o:hrstd="t" o:hr="t" fillcolor="#a0a0a0" stroked="f"/>
        </w:pict>
      </w:r>
    </w:p>
    <w:p w14:paraId="46B1C1A5" w14:textId="77777777" w:rsidR="00AF22F1" w:rsidRPr="00AF22F1" w:rsidRDefault="00AF22F1" w:rsidP="00AF22F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AF22F1">
        <w:rPr>
          <w:rFonts w:ascii="Segoe UI Emoji" w:eastAsia="Times New Roman" w:hAnsi="Segoe UI Emoji" w:cs="Segoe UI Emoji"/>
          <w:b/>
          <w:bCs/>
          <w:sz w:val="28"/>
          <w:szCs w:val="28"/>
          <w:lang w:val="en-IN" w:eastAsia="en-IN"/>
        </w:rPr>
        <w:t>📊</w:t>
      </w:r>
      <w:r w:rsidRPr="00AF22F1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Common Operating System Diagrams (Visual Suggestions):</w:t>
      </w:r>
    </w:p>
    <w:p w14:paraId="2C5EB4C1" w14:textId="77777777" w:rsidR="00AF22F1" w:rsidRPr="00AF22F1" w:rsidRDefault="00AF22F1" w:rsidP="00AF22F1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Process State Transition Diagram</w:t>
      </w:r>
    </w:p>
    <w:p w14:paraId="48491379" w14:textId="77777777" w:rsidR="00AF22F1" w:rsidRPr="00AF22F1" w:rsidRDefault="00AF22F1" w:rsidP="00AF22F1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RR CPU Scheduling Queue</w:t>
      </w:r>
    </w:p>
    <w:p w14:paraId="367CEE1C" w14:textId="77777777" w:rsidR="00AF22F1" w:rsidRPr="00AF22F1" w:rsidRDefault="00AF22F1" w:rsidP="00AF22F1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Deadlock Resource Allocation Graph</w:t>
      </w:r>
    </w:p>
    <w:p w14:paraId="71C78A40" w14:textId="77777777" w:rsidR="00AF22F1" w:rsidRPr="00AF22F1" w:rsidRDefault="00AF22F1" w:rsidP="00AF22F1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Paging Address Translation</w:t>
      </w:r>
    </w:p>
    <w:p w14:paraId="0F0FB08A" w14:textId="77777777" w:rsidR="00AF22F1" w:rsidRPr="00AF22F1" w:rsidRDefault="00AF22F1" w:rsidP="00AF22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04DFBD34">
          <v:rect id="_x0000_i1633" style="width:0;height:1.5pt" o:hralign="center" o:hrstd="t" o:hr="t" fillcolor="#a0a0a0" stroked="f"/>
        </w:pict>
      </w:r>
    </w:p>
    <w:p w14:paraId="67F45833" w14:textId="77777777" w:rsidR="00AF22F1" w:rsidRPr="00AF22F1" w:rsidRDefault="00AF22F1" w:rsidP="00AF22F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AF22F1">
        <w:rPr>
          <w:rFonts w:ascii="Segoe UI Emoji" w:eastAsia="Times New Roman" w:hAnsi="Segoe UI Emoji" w:cs="Segoe UI Emoji"/>
          <w:b/>
          <w:bCs/>
          <w:sz w:val="28"/>
          <w:szCs w:val="28"/>
          <w:lang w:val="en-IN" w:eastAsia="en-IN"/>
        </w:rPr>
        <w:t>💬</w:t>
      </w:r>
      <w:r w:rsidRPr="00AF22F1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Common Interview Questions</w:t>
      </w:r>
    </w:p>
    <w:p w14:paraId="23E893F7" w14:textId="77777777" w:rsidR="00AF22F1" w:rsidRPr="00AF22F1" w:rsidRDefault="00AF22F1" w:rsidP="00AF22F1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What is the difference between a process and a thread?</w:t>
      </w:r>
    </w:p>
    <w:p w14:paraId="2C8132BD" w14:textId="77777777" w:rsidR="00AF22F1" w:rsidRPr="00AF22F1" w:rsidRDefault="00AF22F1" w:rsidP="00AF22F1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Explain the working of Round Robin scheduling.</w:t>
      </w:r>
    </w:p>
    <w:p w14:paraId="7384457D" w14:textId="77777777" w:rsidR="00AF22F1" w:rsidRPr="00AF22F1" w:rsidRDefault="00AF22F1" w:rsidP="00AF22F1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What are the four Coffman's conditions for deadlock?</w:t>
      </w:r>
    </w:p>
    <w:p w14:paraId="346ABB88" w14:textId="77777777" w:rsidR="00AF22F1" w:rsidRPr="00AF22F1" w:rsidRDefault="00AF22F1" w:rsidP="00AF22F1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What is the difference between paging and segmentation?</w:t>
      </w:r>
    </w:p>
    <w:p w14:paraId="7DA91244" w14:textId="77777777" w:rsidR="00AF22F1" w:rsidRPr="00AF22F1" w:rsidRDefault="00AF22F1" w:rsidP="00AF22F1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How does a semaphore differ from a mutex?</w:t>
      </w:r>
    </w:p>
    <w:p w14:paraId="5A2EADF1" w14:textId="77777777" w:rsidR="00AF22F1" w:rsidRPr="00AF22F1" w:rsidRDefault="00AF22F1" w:rsidP="00AF22F1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What are starvation and aging in CPU scheduling?</w:t>
      </w:r>
    </w:p>
    <w:p w14:paraId="4BD3DE7A" w14:textId="77777777" w:rsidR="00AF22F1" w:rsidRPr="00AF22F1" w:rsidRDefault="00AF22F1" w:rsidP="00AF22F1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How does the OS handle context switching?</w:t>
      </w:r>
    </w:p>
    <w:p w14:paraId="1A0AC5B0" w14:textId="60F1F515" w:rsidR="00AF22F1" w:rsidRPr="00AF22F1" w:rsidRDefault="00AF22F1" w:rsidP="00AF22F1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2F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Describe a real-life analogy for deadlock.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</w:t>
      </w:r>
    </w:p>
    <w:p w14:paraId="71332350" w14:textId="6D0FE0C0" w:rsidR="006C08CE" w:rsidRPr="00AF22F1" w:rsidRDefault="006C08CE" w:rsidP="00AF22F1">
      <w:pPr>
        <w:jc w:val="both"/>
        <w:rPr>
          <w:sz w:val="24"/>
          <w:szCs w:val="24"/>
        </w:rPr>
      </w:pPr>
    </w:p>
    <w:sectPr w:rsidR="006C08CE" w:rsidRPr="00AF22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7D6CFA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7879FD"/>
    <w:multiLevelType w:val="multilevel"/>
    <w:tmpl w:val="8408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683EEC"/>
    <w:multiLevelType w:val="multilevel"/>
    <w:tmpl w:val="3E70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683615"/>
    <w:multiLevelType w:val="multilevel"/>
    <w:tmpl w:val="0C627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B25606"/>
    <w:multiLevelType w:val="multilevel"/>
    <w:tmpl w:val="B55A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9B69D2"/>
    <w:multiLevelType w:val="multilevel"/>
    <w:tmpl w:val="D07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C654D1"/>
    <w:multiLevelType w:val="multilevel"/>
    <w:tmpl w:val="1D60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E97AA7"/>
    <w:multiLevelType w:val="multilevel"/>
    <w:tmpl w:val="4334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601CF3"/>
    <w:multiLevelType w:val="multilevel"/>
    <w:tmpl w:val="977C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7457BB"/>
    <w:multiLevelType w:val="multilevel"/>
    <w:tmpl w:val="22F8F89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4A1AE4"/>
    <w:multiLevelType w:val="multilevel"/>
    <w:tmpl w:val="9EC6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166722">
    <w:abstractNumId w:val="8"/>
  </w:num>
  <w:num w:numId="2" w16cid:durableId="1407073150">
    <w:abstractNumId w:val="6"/>
  </w:num>
  <w:num w:numId="3" w16cid:durableId="1119059140">
    <w:abstractNumId w:val="5"/>
  </w:num>
  <w:num w:numId="4" w16cid:durableId="2116748160">
    <w:abstractNumId w:val="4"/>
  </w:num>
  <w:num w:numId="5" w16cid:durableId="1785726856">
    <w:abstractNumId w:val="7"/>
  </w:num>
  <w:num w:numId="6" w16cid:durableId="385614794">
    <w:abstractNumId w:val="3"/>
  </w:num>
  <w:num w:numId="7" w16cid:durableId="1695694461">
    <w:abstractNumId w:val="2"/>
  </w:num>
  <w:num w:numId="8" w16cid:durableId="1584753191">
    <w:abstractNumId w:val="1"/>
  </w:num>
  <w:num w:numId="9" w16cid:durableId="294454789">
    <w:abstractNumId w:val="0"/>
  </w:num>
  <w:num w:numId="10" w16cid:durableId="488981224">
    <w:abstractNumId w:val="12"/>
  </w:num>
  <w:num w:numId="11" w16cid:durableId="1993875504">
    <w:abstractNumId w:val="11"/>
  </w:num>
  <w:num w:numId="12" w16cid:durableId="202795372">
    <w:abstractNumId w:val="13"/>
  </w:num>
  <w:num w:numId="13" w16cid:durableId="562569887">
    <w:abstractNumId w:val="14"/>
  </w:num>
  <w:num w:numId="14" w16cid:durableId="1886334285">
    <w:abstractNumId w:val="18"/>
  </w:num>
  <w:num w:numId="15" w16cid:durableId="266893689">
    <w:abstractNumId w:val="16"/>
  </w:num>
  <w:num w:numId="16" w16cid:durableId="1640307609">
    <w:abstractNumId w:val="9"/>
  </w:num>
  <w:num w:numId="17" w16cid:durableId="2004233650">
    <w:abstractNumId w:val="10"/>
  </w:num>
  <w:num w:numId="18" w16cid:durableId="1349017499">
    <w:abstractNumId w:val="15"/>
  </w:num>
  <w:num w:numId="19" w16cid:durableId="18998943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08CE"/>
    <w:rsid w:val="00AA1D8D"/>
    <w:rsid w:val="00AF22F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AAE6F7"/>
  <w14:defaultImageDpi w14:val="300"/>
  <w15:docId w15:val="{884F5264-BFBB-4879-8B13-66CB00EF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4-Accent4">
    <w:name w:val="Grid Table 4 Accent 4"/>
    <w:basedOn w:val="TableNormal"/>
    <w:uiPriority w:val="49"/>
    <w:rsid w:val="00AF22F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0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2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5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swaminathan K</cp:lastModifiedBy>
  <cp:revision>2</cp:revision>
  <dcterms:created xsi:type="dcterms:W3CDTF">2013-12-23T23:15:00Z</dcterms:created>
  <dcterms:modified xsi:type="dcterms:W3CDTF">2025-08-04T07:04:00Z</dcterms:modified>
  <cp:category/>
</cp:coreProperties>
</file>
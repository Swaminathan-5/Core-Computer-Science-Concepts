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8CD51" w14:textId="77777777" w:rsidR="00B31006" w:rsidRPr="00B31006" w:rsidRDefault="00B31006" w:rsidP="00B3100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IN" w:eastAsia="en-IN"/>
        </w:rPr>
      </w:pPr>
      <w:r w:rsidRPr="00B31006">
        <w:rPr>
          <w:rFonts w:ascii="Segoe UI Emoji" w:eastAsia="Times New Roman" w:hAnsi="Segoe UI Emoji" w:cs="Segoe UI Emoji"/>
          <w:b/>
          <w:bCs/>
          <w:kern w:val="36"/>
          <w:sz w:val="32"/>
          <w:szCs w:val="32"/>
          <w:lang w:val="en-IN" w:eastAsia="en-IN"/>
        </w:rPr>
        <w:t>🗃️</w:t>
      </w:r>
      <w:r w:rsidRPr="00B31006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IN" w:eastAsia="en-IN"/>
        </w:rPr>
        <w:t xml:space="preserve"> Database Management Systems (DBMS) – Detailed Notes</w:t>
      </w:r>
    </w:p>
    <w:p w14:paraId="0C4941D2" w14:textId="77777777" w:rsidR="00B31006" w:rsidRPr="00B31006" w:rsidRDefault="00B31006" w:rsidP="00B310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100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52E4FA2D">
          <v:rect id="_x0000_i1145" style="width:0;height:1.5pt" o:hrstd="t" o:hr="t" fillcolor="#a0a0a0" stroked="f"/>
        </w:pict>
      </w:r>
    </w:p>
    <w:p w14:paraId="716EBAE6" w14:textId="77777777" w:rsidR="00B31006" w:rsidRPr="00B31006" w:rsidRDefault="00B31006" w:rsidP="00B310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B31006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1. </w:t>
      </w:r>
      <w:r w:rsidRPr="00B31006">
        <w:rPr>
          <w:rFonts w:ascii="Segoe UI Emoji" w:eastAsia="Times New Roman" w:hAnsi="Segoe UI Emoji" w:cs="Segoe UI Emoji"/>
          <w:b/>
          <w:bCs/>
          <w:sz w:val="28"/>
          <w:szCs w:val="28"/>
          <w:lang w:val="en-IN" w:eastAsia="en-IN"/>
        </w:rPr>
        <w:t>📊</w:t>
      </w:r>
      <w:r w:rsidRPr="00B31006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 ER Diagrams &amp; Normalization</w:t>
      </w:r>
    </w:p>
    <w:p w14:paraId="400510CD" w14:textId="77777777" w:rsidR="00B31006" w:rsidRPr="00B31006" w:rsidRDefault="00B31006" w:rsidP="00B310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B31006">
        <w:rPr>
          <w:rFonts w:ascii="Segoe UI Emoji" w:eastAsia="Times New Roman" w:hAnsi="Segoe UI Emoji" w:cs="Segoe UI Emoji"/>
          <w:b/>
          <w:bCs/>
          <w:sz w:val="24"/>
          <w:szCs w:val="24"/>
          <w:lang w:val="en-IN" w:eastAsia="en-IN"/>
        </w:rPr>
        <w:t>🔹</w:t>
      </w:r>
      <w:r w:rsidRPr="00B3100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ER Diagrams (Entity-Relationship Model)</w:t>
      </w:r>
    </w:p>
    <w:p w14:paraId="1D625D12" w14:textId="77777777" w:rsidR="00B31006" w:rsidRPr="00B31006" w:rsidRDefault="00B31006" w:rsidP="00B31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100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An ER Diagram is a </w:t>
      </w:r>
      <w:r w:rsidRPr="00B3100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visual representation</w:t>
      </w:r>
      <w:r w:rsidRPr="00B3100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of the data and its relationships in a system. It helps in designing the </w:t>
      </w:r>
      <w:r w:rsidRPr="00B3100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logical structure</w:t>
      </w:r>
      <w:r w:rsidRPr="00B3100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of databases.</w:t>
      </w:r>
    </w:p>
    <w:p w14:paraId="619931C9" w14:textId="77777777" w:rsidR="00B31006" w:rsidRPr="00B31006" w:rsidRDefault="00B31006" w:rsidP="00B310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B31006">
        <w:rPr>
          <w:rFonts w:ascii="Segoe UI Emoji" w:eastAsia="Times New Roman" w:hAnsi="Segoe UI Emoji" w:cs="Segoe UI Emoji"/>
          <w:b/>
          <w:bCs/>
          <w:sz w:val="24"/>
          <w:szCs w:val="24"/>
          <w:lang w:val="en-IN" w:eastAsia="en-IN"/>
        </w:rPr>
        <w:t>🧱</w:t>
      </w:r>
      <w:r w:rsidRPr="00B3100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Key Components:</w:t>
      </w:r>
    </w:p>
    <w:p w14:paraId="4D17D957" w14:textId="77777777" w:rsidR="00B31006" w:rsidRPr="00B31006" w:rsidRDefault="00B31006" w:rsidP="00B310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100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Entity</w:t>
      </w:r>
      <w:r w:rsidRPr="00B3100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A real-world object. Example: </w:t>
      </w:r>
      <w:r w:rsidRPr="00B31006">
        <w:rPr>
          <w:rFonts w:ascii="Courier New" w:eastAsia="Times New Roman" w:hAnsi="Courier New" w:cs="Courier New"/>
          <w:sz w:val="24"/>
          <w:szCs w:val="24"/>
          <w:lang w:val="en-IN" w:eastAsia="en-IN"/>
        </w:rPr>
        <w:t>Student</w:t>
      </w:r>
      <w:r w:rsidRPr="00B3100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B31006">
        <w:rPr>
          <w:rFonts w:ascii="Courier New" w:eastAsia="Times New Roman" w:hAnsi="Courier New" w:cs="Courier New"/>
          <w:sz w:val="24"/>
          <w:szCs w:val="24"/>
          <w:lang w:val="en-IN" w:eastAsia="en-IN"/>
        </w:rPr>
        <w:t>Teacher</w:t>
      </w:r>
    </w:p>
    <w:p w14:paraId="26F9B8F9" w14:textId="77777777" w:rsidR="00B31006" w:rsidRPr="00B31006" w:rsidRDefault="00B31006" w:rsidP="00B310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100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Attributes</w:t>
      </w:r>
      <w:r w:rsidRPr="00B3100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Properties of an entity. Example: </w:t>
      </w:r>
      <w:proofErr w:type="gramStart"/>
      <w:r w:rsidRPr="00B31006">
        <w:rPr>
          <w:rFonts w:ascii="Courier New" w:eastAsia="Times New Roman" w:hAnsi="Courier New" w:cs="Courier New"/>
          <w:sz w:val="24"/>
          <w:szCs w:val="24"/>
          <w:lang w:val="en-IN" w:eastAsia="en-IN"/>
        </w:rPr>
        <w:t>Student(</w:t>
      </w:r>
      <w:proofErr w:type="gramEnd"/>
      <w:r w:rsidRPr="00B31006">
        <w:rPr>
          <w:rFonts w:ascii="Courier New" w:eastAsia="Times New Roman" w:hAnsi="Courier New" w:cs="Courier New"/>
          <w:sz w:val="24"/>
          <w:szCs w:val="24"/>
          <w:lang w:val="en-IN" w:eastAsia="en-IN"/>
        </w:rPr>
        <w:t xml:space="preserve">Name, </w:t>
      </w:r>
      <w:proofErr w:type="spellStart"/>
      <w:r w:rsidRPr="00B31006">
        <w:rPr>
          <w:rFonts w:ascii="Courier New" w:eastAsia="Times New Roman" w:hAnsi="Courier New" w:cs="Courier New"/>
          <w:sz w:val="24"/>
          <w:szCs w:val="24"/>
          <w:lang w:val="en-IN" w:eastAsia="en-IN"/>
        </w:rPr>
        <w:t>RollNo</w:t>
      </w:r>
      <w:proofErr w:type="spellEnd"/>
      <w:r w:rsidRPr="00B31006">
        <w:rPr>
          <w:rFonts w:ascii="Courier New" w:eastAsia="Times New Roman" w:hAnsi="Courier New" w:cs="Courier New"/>
          <w:sz w:val="24"/>
          <w:szCs w:val="24"/>
          <w:lang w:val="en-IN" w:eastAsia="en-IN"/>
        </w:rPr>
        <w:t>)</w:t>
      </w:r>
    </w:p>
    <w:p w14:paraId="5539DE2E" w14:textId="77777777" w:rsidR="00B31006" w:rsidRPr="00B31006" w:rsidRDefault="00B31006" w:rsidP="00B310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100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Primary Key</w:t>
      </w:r>
      <w:r w:rsidRPr="00B3100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Unique identifier of each entity instance</w:t>
      </w:r>
    </w:p>
    <w:p w14:paraId="280D6D9E" w14:textId="77777777" w:rsidR="00B31006" w:rsidRPr="00B31006" w:rsidRDefault="00B31006" w:rsidP="00B310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100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Relationship</w:t>
      </w:r>
      <w:r w:rsidRPr="00B3100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Association among entities. Example: </w:t>
      </w:r>
      <w:r w:rsidRPr="00B31006">
        <w:rPr>
          <w:rFonts w:ascii="Courier New" w:eastAsia="Times New Roman" w:hAnsi="Courier New" w:cs="Courier New"/>
          <w:sz w:val="24"/>
          <w:szCs w:val="24"/>
          <w:lang w:val="en-IN" w:eastAsia="en-IN"/>
        </w:rPr>
        <w:t>Student ENROLLS in Course</w:t>
      </w:r>
    </w:p>
    <w:p w14:paraId="2633173F" w14:textId="77777777" w:rsidR="00B31006" w:rsidRPr="00B31006" w:rsidRDefault="00B31006" w:rsidP="00B310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B31006">
        <w:rPr>
          <w:rFonts w:ascii="Segoe UI Emoji" w:eastAsia="Times New Roman" w:hAnsi="Segoe UI Emoji" w:cs="Segoe UI Emoji"/>
          <w:b/>
          <w:bCs/>
          <w:sz w:val="24"/>
          <w:szCs w:val="24"/>
          <w:lang w:val="en-IN" w:eastAsia="en-IN"/>
        </w:rPr>
        <w:t>🧠</w:t>
      </w:r>
      <w:r w:rsidRPr="00B3100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Types of Attributes:</w:t>
      </w:r>
    </w:p>
    <w:p w14:paraId="110FA55B" w14:textId="77777777" w:rsidR="00B31006" w:rsidRPr="00B31006" w:rsidRDefault="00B31006" w:rsidP="00B310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100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Simple vs Composite</w:t>
      </w:r>
      <w:r w:rsidRPr="00B3100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Name (simple), </w:t>
      </w:r>
      <w:proofErr w:type="spellStart"/>
      <w:r w:rsidRPr="00B3100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FullName</w:t>
      </w:r>
      <w:proofErr w:type="spellEnd"/>
      <w:r w:rsidRPr="00B3100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First + Last (composite)</w:t>
      </w:r>
    </w:p>
    <w:p w14:paraId="204742E4" w14:textId="77777777" w:rsidR="00B31006" w:rsidRPr="00B31006" w:rsidRDefault="00B31006" w:rsidP="00B310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100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Single-valued vs Multi-valued</w:t>
      </w:r>
      <w:r w:rsidRPr="00B3100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Email (single), Phone numbers (multi)</w:t>
      </w:r>
    </w:p>
    <w:p w14:paraId="68DDEC75" w14:textId="77777777" w:rsidR="00B31006" w:rsidRPr="00B31006" w:rsidRDefault="00B31006" w:rsidP="00B310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100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Derived</w:t>
      </w:r>
      <w:r w:rsidRPr="00B3100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Age derived from DOB</w:t>
      </w:r>
    </w:p>
    <w:p w14:paraId="24C53739" w14:textId="77777777" w:rsidR="00B31006" w:rsidRPr="00B31006" w:rsidRDefault="00B31006" w:rsidP="00B310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B31006">
        <w:rPr>
          <w:rFonts w:ascii="Segoe UI Emoji" w:eastAsia="Times New Roman" w:hAnsi="Segoe UI Emoji" w:cs="Segoe UI Emoji"/>
          <w:b/>
          <w:bCs/>
          <w:sz w:val="24"/>
          <w:szCs w:val="24"/>
          <w:lang w:val="en-IN" w:eastAsia="en-IN"/>
        </w:rPr>
        <w:t>🧬</w:t>
      </w:r>
      <w:r w:rsidRPr="00B3100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Cardinality:</w:t>
      </w:r>
    </w:p>
    <w:p w14:paraId="3CE43CB4" w14:textId="77777777" w:rsidR="00B31006" w:rsidRPr="00B31006" w:rsidRDefault="00B31006" w:rsidP="00B310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100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One-to-One, One-to-Many, Many-to-Many</w:t>
      </w:r>
    </w:p>
    <w:p w14:paraId="1AF9ABAC" w14:textId="77777777" w:rsidR="00B31006" w:rsidRPr="00B31006" w:rsidRDefault="00B31006" w:rsidP="00B310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100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355E6159">
          <v:rect id="_x0000_i1146" style="width:0;height:1.5pt" o:hrstd="t" o:hr="t" fillcolor="#a0a0a0" stroked="f"/>
        </w:pict>
      </w:r>
    </w:p>
    <w:p w14:paraId="773B96A2" w14:textId="77777777" w:rsidR="00B31006" w:rsidRPr="00B31006" w:rsidRDefault="00B31006" w:rsidP="00B310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B31006">
        <w:rPr>
          <w:rFonts w:ascii="Segoe UI Emoji" w:eastAsia="Times New Roman" w:hAnsi="Segoe UI Emoji" w:cs="Segoe UI Emoji"/>
          <w:b/>
          <w:bCs/>
          <w:sz w:val="28"/>
          <w:szCs w:val="28"/>
          <w:lang w:val="en-IN" w:eastAsia="en-IN"/>
        </w:rPr>
        <w:t>🔍</w:t>
      </w:r>
      <w:r w:rsidRPr="00B31006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 Normalization</w:t>
      </w:r>
    </w:p>
    <w:p w14:paraId="440ECB0C" w14:textId="77777777" w:rsidR="00B31006" w:rsidRPr="00B31006" w:rsidRDefault="00B31006" w:rsidP="00B31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100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Normalization is a process of organizing data to eliminate redundancy and ensure </w:t>
      </w:r>
      <w:r w:rsidRPr="00B3100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integrity</w:t>
      </w:r>
      <w:r w:rsidRPr="00B3100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0690717E" w14:textId="77777777" w:rsidR="00B31006" w:rsidRPr="00B31006" w:rsidRDefault="00B31006" w:rsidP="00B310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B31006">
        <w:rPr>
          <w:rFonts w:ascii="Segoe UI Emoji" w:eastAsia="Times New Roman" w:hAnsi="Segoe UI Emoji" w:cs="Segoe UI Emoji"/>
          <w:b/>
          <w:bCs/>
          <w:sz w:val="24"/>
          <w:szCs w:val="24"/>
          <w:lang w:val="en-IN" w:eastAsia="en-IN"/>
        </w:rPr>
        <w:t>✅</w:t>
      </w:r>
      <w:r w:rsidRPr="00B3100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Normal Forms:</w:t>
      </w:r>
    </w:p>
    <w:tbl>
      <w:tblPr>
        <w:tblStyle w:val="GridTable4-Accent3"/>
        <w:tblW w:w="8633" w:type="dxa"/>
        <w:jc w:val="center"/>
        <w:tblLook w:val="04A0" w:firstRow="1" w:lastRow="0" w:firstColumn="1" w:lastColumn="0" w:noHBand="0" w:noVBand="1"/>
      </w:tblPr>
      <w:tblGrid>
        <w:gridCol w:w="1498"/>
        <w:gridCol w:w="3250"/>
        <w:gridCol w:w="3885"/>
      </w:tblGrid>
      <w:tr w:rsidR="00B31006" w:rsidRPr="00B31006" w14:paraId="5BDB4AB8" w14:textId="77777777" w:rsidTr="00B31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5E91FD" w14:textId="77777777" w:rsidR="00B31006" w:rsidRPr="00B31006" w:rsidRDefault="00B31006" w:rsidP="00B310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Normal Form</w:t>
            </w:r>
          </w:p>
        </w:tc>
        <w:tc>
          <w:tcPr>
            <w:tcW w:w="0" w:type="auto"/>
            <w:hideMark/>
          </w:tcPr>
          <w:p w14:paraId="3D137EFC" w14:textId="77777777" w:rsidR="00B31006" w:rsidRPr="00B31006" w:rsidRDefault="00B31006" w:rsidP="00B31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Condition</w:t>
            </w:r>
          </w:p>
        </w:tc>
        <w:tc>
          <w:tcPr>
            <w:tcW w:w="0" w:type="auto"/>
            <w:hideMark/>
          </w:tcPr>
          <w:p w14:paraId="2FFB6EED" w14:textId="77777777" w:rsidR="00B31006" w:rsidRPr="00B31006" w:rsidRDefault="00B31006" w:rsidP="00B31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Goal</w:t>
            </w:r>
          </w:p>
        </w:tc>
      </w:tr>
      <w:tr w:rsidR="00B31006" w:rsidRPr="00B31006" w14:paraId="23E1EB40" w14:textId="77777777" w:rsidTr="00B31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CE5FC5" w14:textId="77777777" w:rsidR="00B31006" w:rsidRPr="00B31006" w:rsidRDefault="00B31006" w:rsidP="00B310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1NF</w:t>
            </w:r>
          </w:p>
        </w:tc>
        <w:tc>
          <w:tcPr>
            <w:tcW w:w="0" w:type="auto"/>
            <w:hideMark/>
          </w:tcPr>
          <w:p w14:paraId="363CC3C3" w14:textId="77777777" w:rsidR="00B31006" w:rsidRPr="00B31006" w:rsidRDefault="00B31006" w:rsidP="00B31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Atomic (indivisible) values only</w:t>
            </w:r>
          </w:p>
        </w:tc>
        <w:tc>
          <w:tcPr>
            <w:tcW w:w="0" w:type="auto"/>
            <w:hideMark/>
          </w:tcPr>
          <w:p w14:paraId="542ED659" w14:textId="77777777" w:rsidR="00B31006" w:rsidRPr="00B31006" w:rsidRDefault="00B31006" w:rsidP="00B31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Remove repeating groups</w:t>
            </w:r>
          </w:p>
        </w:tc>
      </w:tr>
      <w:tr w:rsidR="00B31006" w:rsidRPr="00B31006" w14:paraId="4B9AA53A" w14:textId="77777777" w:rsidTr="00B31006">
        <w:trPr>
          <w:trHeight w:val="8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0AC4B4" w14:textId="77777777" w:rsidR="00B31006" w:rsidRPr="00B31006" w:rsidRDefault="00B31006" w:rsidP="00B310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lastRenderedPageBreak/>
              <w:t>2NF</w:t>
            </w:r>
          </w:p>
        </w:tc>
        <w:tc>
          <w:tcPr>
            <w:tcW w:w="0" w:type="auto"/>
            <w:hideMark/>
          </w:tcPr>
          <w:p w14:paraId="1128E7B0" w14:textId="77777777" w:rsidR="00B31006" w:rsidRPr="00B31006" w:rsidRDefault="00B31006" w:rsidP="00B31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1NF + No partial dependency</w:t>
            </w:r>
          </w:p>
        </w:tc>
        <w:tc>
          <w:tcPr>
            <w:tcW w:w="0" w:type="auto"/>
            <w:hideMark/>
          </w:tcPr>
          <w:p w14:paraId="694D0A8D" w14:textId="77777777" w:rsidR="00B31006" w:rsidRPr="00B31006" w:rsidRDefault="00B31006" w:rsidP="00B31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Remove dependency on part of primary key</w:t>
            </w:r>
          </w:p>
        </w:tc>
      </w:tr>
      <w:tr w:rsidR="00B31006" w:rsidRPr="00B31006" w14:paraId="0B3BABFC" w14:textId="77777777" w:rsidTr="00B31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C19264" w14:textId="77777777" w:rsidR="00B31006" w:rsidRPr="00B31006" w:rsidRDefault="00B31006" w:rsidP="00B310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3NF</w:t>
            </w:r>
          </w:p>
        </w:tc>
        <w:tc>
          <w:tcPr>
            <w:tcW w:w="0" w:type="auto"/>
            <w:hideMark/>
          </w:tcPr>
          <w:p w14:paraId="4B19C485" w14:textId="77777777" w:rsidR="00B31006" w:rsidRPr="00B31006" w:rsidRDefault="00B31006" w:rsidP="00B31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2NF + No transitive dependency</w:t>
            </w:r>
          </w:p>
        </w:tc>
        <w:tc>
          <w:tcPr>
            <w:tcW w:w="0" w:type="auto"/>
            <w:hideMark/>
          </w:tcPr>
          <w:p w14:paraId="3694F304" w14:textId="77777777" w:rsidR="00B31006" w:rsidRPr="00B31006" w:rsidRDefault="00B31006" w:rsidP="00B31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Remove dependency via non-prime attributes</w:t>
            </w:r>
          </w:p>
        </w:tc>
      </w:tr>
      <w:tr w:rsidR="00B31006" w:rsidRPr="00B31006" w14:paraId="58EAE386" w14:textId="77777777" w:rsidTr="00B31006">
        <w:trPr>
          <w:trHeight w:val="8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41999F" w14:textId="77777777" w:rsidR="00B31006" w:rsidRPr="00B31006" w:rsidRDefault="00B31006" w:rsidP="00B310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BCNF</w:t>
            </w:r>
          </w:p>
        </w:tc>
        <w:tc>
          <w:tcPr>
            <w:tcW w:w="0" w:type="auto"/>
            <w:hideMark/>
          </w:tcPr>
          <w:p w14:paraId="6EAF2FA4" w14:textId="77777777" w:rsidR="00B31006" w:rsidRPr="00B31006" w:rsidRDefault="00B31006" w:rsidP="00B31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Every determinant is a candidate key</w:t>
            </w:r>
          </w:p>
        </w:tc>
        <w:tc>
          <w:tcPr>
            <w:tcW w:w="0" w:type="auto"/>
            <w:hideMark/>
          </w:tcPr>
          <w:p w14:paraId="51C3A056" w14:textId="77777777" w:rsidR="00B31006" w:rsidRPr="00B31006" w:rsidRDefault="00B31006" w:rsidP="00B31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Stronger form of 3NF</w:t>
            </w:r>
          </w:p>
        </w:tc>
      </w:tr>
    </w:tbl>
    <w:p w14:paraId="4627752E" w14:textId="77777777" w:rsidR="00B31006" w:rsidRPr="00B31006" w:rsidRDefault="00B31006" w:rsidP="00B310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100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00C95460">
          <v:rect id="_x0000_i1147" style="width:0;height:1.5pt" o:hrstd="t" o:hr="t" fillcolor="#a0a0a0" stroked="f"/>
        </w:pict>
      </w:r>
    </w:p>
    <w:p w14:paraId="72C735F5" w14:textId="77777777" w:rsidR="00B31006" w:rsidRPr="00B31006" w:rsidRDefault="00B31006" w:rsidP="00B310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B31006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2. </w:t>
      </w:r>
      <w:r w:rsidRPr="00B31006">
        <w:rPr>
          <w:rFonts w:ascii="Segoe UI Emoji" w:eastAsia="Times New Roman" w:hAnsi="Segoe UI Emoji" w:cs="Segoe UI Emoji"/>
          <w:b/>
          <w:bCs/>
          <w:sz w:val="28"/>
          <w:szCs w:val="28"/>
          <w:lang w:val="en-IN" w:eastAsia="en-IN"/>
        </w:rPr>
        <w:t>📋</w:t>
      </w:r>
      <w:r w:rsidRPr="00B31006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 SQL Commands</w:t>
      </w:r>
    </w:p>
    <w:p w14:paraId="5F6DE672" w14:textId="77777777" w:rsidR="00B31006" w:rsidRPr="00B31006" w:rsidRDefault="00B31006" w:rsidP="00B310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B31006">
        <w:rPr>
          <w:rFonts w:ascii="Segoe UI Emoji" w:eastAsia="Times New Roman" w:hAnsi="Segoe UI Emoji" w:cs="Segoe UI Emoji"/>
          <w:b/>
          <w:bCs/>
          <w:sz w:val="24"/>
          <w:szCs w:val="24"/>
          <w:lang w:val="en-IN" w:eastAsia="en-IN"/>
        </w:rPr>
        <w:t>🔹</w:t>
      </w:r>
      <w:r w:rsidRPr="00B3100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Structured Query Language (SQL)</w:t>
      </w:r>
    </w:p>
    <w:p w14:paraId="162E99BB" w14:textId="77777777" w:rsidR="00B31006" w:rsidRPr="00B31006" w:rsidRDefault="00B31006" w:rsidP="00B31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100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Used to interact with and manipulate relational databases.</w:t>
      </w:r>
    </w:p>
    <w:p w14:paraId="14CC4725" w14:textId="77777777" w:rsidR="00B31006" w:rsidRPr="00B31006" w:rsidRDefault="00B31006" w:rsidP="00B310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B31006">
        <w:rPr>
          <w:rFonts w:ascii="Segoe UI Emoji" w:eastAsia="Times New Roman" w:hAnsi="Segoe UI Emoji" w:cs="Segoe UI Emoji"/>
          <w:b/>
          <w:bCs/>
          <w:sz w:val="24"/>
          <w:szCs w:val="24"/>
          <w:lang w:val="en-IN" w:eastAsia="en-IN"/>
        </w:rPr>
        <w:t>📁</w:t>
      </w:r>
      <w:r w:rsidRPr="00B3100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Categories of SQL Commands:</w:t>
      </w:r>
    </w:p>
    <w:tbl>
      <w:tblPr>
        <w:tblStyle w:val="GridTable4-Accent3"/>
        <w:tblW w:w="8341" w:type="dxa"/>
        <w:jc w:val="center"/>
        <w:tblLook w:val="04A0" w:firstRow="1" w:lastRow="0" w:firstColumn="1" w:lastColumn="0" w:noHBand="0" w:noVBand="1"/>
      </w:tblPr>
      <w:tblGrid>
        <w:gridCol w:w="786"/>
        <w:gridCol w:w="4203"/>
        <w:gridCol w:w="3352"/>
      </w:tblGrid>
      <w:tr w:rsidR="00B31006" w:rsidRPr="00B31006" w14:paraId="255AF6A1" w14:textId="77777777" w:rsidTr="00B31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D2105C" w14:textId="77777777" w:rsidR="00B31006" w:rsidRPr="00B31006" w:rsidRDefault="00B31006" w:rsidP="00B310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Type</w:t>
            </w:r>
          </w:p>
        </w:tc>
        <w:tc>
          <w:tcPr>
            <w:tcW w:w="0" w:type="auto"/>
            <w:hideMark/>
          </w:tcPr>
          <w:p w14:paraId="44CA82EC" w14:textId="77777777" w:rsidR="00B31006" w:rsidRPr="00B31006" w:rsidRDefault="00B31006" w:rsidP="00B31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Commands</w:t>
            </w:r>
          </w:p>
        </w:tc>
        <w:tc>
          <w:tcPr>
            <w:tcW w:w="0" w:type="auto"/>
            <w:hideMark/>
          </w:tcPr>
          <w:p w14:paraId="280D67FC" w14:textId="77777777" w:rsidR="00B31006" w:rsidRPr="00B31006" w:rsidRDefault="00B31006" w:rsidP="00B31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Description</w:t>
            </w:r>
          </w:p>
        </w:tc>
      </w:tr>
      <w:tr w:rsidR="00B31006" w:rsidRPr="00B31006" w14:paraId="22FE9A26" w14:textId="77777777" w:rsidTr="00B31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B44E4A" w14:textId="77777777" w:rsidR="00B31006" w:rsidRPr="00B31006" w:rsidRDefault="00B31006" w:rsidP="00B310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DDL</w:t>
            </w:r>
          </w:p>
        </w:tc>
        <w:tc>
          <w:tcPr>
            <w:tcW w:w="0" w:type="auto"/>
            <w:hideMark/>
          </w:tcPr>
          <w:p w14:paraId="792C3184" w14:textId="77777777" w:rsidR="00B31006" w:rsidRPr="00B31006" w:rsidRDefault="00B31006" w:rsidP="00B31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CREATE, ALTER, DROP</w:t>
            </w:r>
          </w:p>
        </w:tc>
        <w:tc>
          <w:tcPr>
            <w:tcW w:w="0" w:type="auto"/>
            <w:hideMark/>
          </w:tcPr>
          <w:p w14:paraId="2F747D7B" w14:textId="77777777" w:rsidR="00B31006" w:rsidRPr="00B31006" w:rsidRDefault="00B31006" w:rsidP="00B31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Define or modify table structure</w:t>
            </w:r>
          </w:p>
        </w:tc>
      </w:tr>
      <w:tr w:rsidR="00B31006" w:rsidRPr="00B31006" w14:paraId="1B69ABF9" w14:textId="77777777" w:rsidTr="00B31006">
        <w:trPr>
          <w:trHeight w:val="4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6C5BB4" w14:textId="77777777" w:rsidR="00B31006" w:rsidRPr="00B31006" w:rsidRDefault="00B31006" w:rsidP="00B310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DML</w:t>
            </w:r>
          </w:p>
        </w:tc>
        <w:tc>
          <w:tcPr>
            <w:tcW w:w="0" w:type="auto"/>
            <w:hideMark/>
          </w:tcPr>
          <w:p w14:paraId="0406CF34" w14:textId="77777777" w:rsidR="00B31006" w:rsidRPr="00B31006" w:rsidRDefault="00B31006" w:rsidP="00B31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SELECT, INSERT, UPDATE, DELETE</w:t>
            </w:r>
          </w:p>
        </w:tc>
        <w:tc>
          <w:tcPr>
            <w:tcW w:w="0" w:type="auto"/>
            <w:hideMark/>
          </w:tcPr>
          <w:p w14:paraId="1447A3F5" w14:textId="77777777" w:rsidR="00B31006" w:rsidRPr="00B31006" w:rsidRDefault="00B31006" w:rsidP="00B31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Manipulate table data</w:t>
            </w:r>
          </w:p>
        </w:tc>
      </w:tr>
      <w:tr w:rsidR="00B31006" w:rsidRPr="00B31006" w14:paraId="165F68C7" w14:textId="77777777" w:rsidTr="00B31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F72B40" w14:textId="77777777" w:rsidR="00B31006" w:rsidRPr="00B31006" w:rsidRDefault="00B31006" w:rsidP="00B310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TCL</w:t>
            </w:r>
          </w:p>
        </w:tc>
        <w:tc>
          <w:tcPr>
            <w:tcW w:w="0" w:type="auto"/>
            <w:hideMark/>
          </w:tcPr>
          <w:p w14:paraId="08430E25" w14:textId="77777777" w:rsidR="00B31006" w:rsidRPr="00B31006" w:rsidRDefault="00B31006" w:rsidP="00B31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COMMIT, ROLLBACK, SAVEPOINT</w:t>
            </w:r>
          </w:p>
        </w:tc>
        <w:tc>
          <w:tcPr>
            <w:tcW w:w="0" w:type="auto"/>
            <w:hideMark/>
          </w:tcPr>
          <w:p w14:paraId="0F825765" w14:textId="77777777" w:rsidR="00B31006" w:rsidRPr="00B31006" w:rsidRDefault="00B31006" w:rsidP="00B31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Control transactions</w:t>
            </w:r>
          </w:p>
        </w:tc>
      </w:tr>
      <w:tr w:rsidR="00B31006" w:rsidRPr="00B31006" w14:paraId="2749C67A" w14:textId="77777777" w:rsidTr="00B31006">
        <w:trPr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435EC7" w14:textId="77777777" w:rsidR="00B31006" w:rsidRPr="00B31006" w:rsidRDefault="00B31006" w:rsidP="00B310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DCL</w:t>
            </w:r>
          </w:p>
        </w:tc>
        <w:tc>
          <w:tcPr>
            <w:tcW w:w="0" w:type="auto"/>
            <w:hideMark/>
          </w:tcPr>
          <w:p w14:paraId="6497D2E1" w14:textId="77777777" w:rsidR="00B31006" w:rsidRPr="00B31006" w:rsidRDefault="00B31006" w:rsidP="00B31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GRANT, REVOKE</w:t>
            </w:r>
          </w:p>
        </w:tc>
        <w:tc>
          <w:tcPr>
            <w:tcW w:w="0" w:type="auto"/>
            <w:hideMark/>
          </w:tcPr>
          <w:p w14:paraId="2F81F2BB" w14:textId="77777777" w:rsidR="00B31006" w:rsidRPr="00B31006" w:rsidRDefault="00B31006" w:rsidP="00B31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Manage access permissions</w:t>
            </w:r>
          </w:p>
        </w:tc>
      </w:tr>
    </w:tbl>
    <w:p w14:paraId="5450084A" w14:textId="77777777" w:rsidR="00B31006" w:rsidRPr="00B31006" w:rsidRDefault="00B31006" w:rsidP="00B310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100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46B68D77">
          <v:rect id="_x0000_i1148" style="width:0;height:1.5pt" o:hrstd="t" o:hr="t" fillcolor="#a0a0a0" stroked="f"/>
        </w:pict>
      </w:r>
    </w:p>
    <w:p w14:paraId="1D5AF426" w14:textId="77777777" w:rsidR="00B31006" w:rsidRPr="00B31006" w:rsidRDefault="00B31006" w:rsidP="00B310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B31006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3. </w:t>
      </w:r>
      <w:r w:rsidRPr="00B31006">
        <w:rPr>
          <w:rFonts w:ascii="Segoe UI Emoji" w:eastAsia="Times New Roman" w:hAnsi="Segoe UI Emoji" w:cs="Segoe UI Emoji"/>
          <w:b/>
          <w:bCs/>
          <w:sz w:val="28"/>
          <w:szCs w:val="28"/>
          <w:lang w:val="en-IN" w:eastAsia="en-IN"/>
        </w:rPr>
        <w:t>🔄</w:t>
      </w:r>
      <w:r w:rsidRPr="00B31006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 Transactions &amp; ACID Properties</w:t>
      </w:r>
    </w:p>
    <w:p w14:paraId="4555138C" w14:textId="77777777" w:rsidR="00B31006" w:rsidRPr="00B31006" w:rsidRDefault="00B31006" w:rsidP="00B310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B31006">
        <w:rPr>
          <w:rFonts w:ascii="Segoe UI Emoji" w:eastAsia="Times New Roman" w:hAnsi="Segoe UI Emoji" w:cs="Segoe UI Emoji"/>
          <w:b/>
          <w:bCs/>
          <w:sz w:val="24"/>
          <w:szCs w:val="24"/>
          <w:lang w:val="en-IN" w:eastAsia="en-IN"/>
        </w:rPr>
        <w:t>🔹</w:t>
      </w:r>
      <w:r w:rsidRPr="00B3100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Transaction:</w:t>
      </w:r>
    </w:p>
    <w:p w14:paraId="6BDBAF1C" w14:textId="77777777" w:rsidR="00B31006" w:rsidRPr="00B31006" w:rsidRDefault="00B31006" w:rsidP="00B31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100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 transaction is a </w:t>
      </w:r>
      <w:r w:rsidRPr="00B3100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group of SQL operations</w:t>
      </w:r>
      <w:r w:rsidRPr="00B3100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performed as a </w:t>
      </w:r>
      <w:r w:rsidRPr="00B3100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single logical unit of work</w:t>
      </w:r>
      <w:r w:rsidRPr="00B3100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65D9A96D" w14:textId="77777777" w:rsidR="00B31006" w:rsidRPr="00B31006" w:rsidRDefault="00B31006" w:rsidP="00B31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100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Example:</w:t>
      </w:r>
    </w:p>
    <w:p w14:paraId="255F830F" w14:textId="492FA4A1" w:rsidR="00B31006" w:rsidRDefault="00B31006" w:rsidP="000B0AAD">
      <w:pPr>
        <w:spacing w:before="100" w:beforeAutospacing="1" w:after="100" w:afterAutospacing="1" w:line="240" w:lineRule="auto"/>
        <w:jc w:val="center"/>
        <w:outlineLvl w:val="2"/>
        <w:rPr>
          <w:noProof/>
        </w:rPr>
      </w:pPr>
      <w:r>
        <w:rPr>
          <w:noProof/>
        </w:rPr>
        <w:drawing>
          <wp:inline distT="0" distB="0" distL="0" distR="0" wp14:anchorId="43CB84E3" wp14:editId="3C2B7F7A">
            <wp:extent cx="4625340" cy="1535827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528" t="27902" r="37500" b="50864"/>
                    <a:stretch/>
                  </pic:blipFill>
                  <pic:spPr bwMode="auto">
                    <a:xfrm>
                      <a:off x="0" y="0"/>
                      <a:ext cx="4638528" cy="1540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88A47" w14:textId="3D1320C0" w:rsidR="00B31006" w:rsidRPr="00B31006" w:rsidRDefault="00B31006" w:rsidP="00B310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B31006">
        <w:rPr>
          <w:rFonts w:ascii="Segoe UI Emoji" w:eastAsia="Times New Roman" w:hAnsi="Segoe UI Emoji" w:cs="Segoe UI Emoji"/>
          <w:b/>
          <w:bCs/>
          <w:sz w:val="24"/>
          <w:szCs w:val="24"/>
          <w:lang w:val="en-IN" w:eastAsia="en-IN"/>
        </w:rPr>
        <w:lastRenderedPageBreak/>
        <w:t>✅</w:t>
      </w:r>
      <w:r w:rsidRPr="00B3100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ACID Properties:</w:t>
      </w:r>
    </w:p>
    <w:tbl>
      <w:tblPr>
        <w:tblStyle w:val="GridTable4-Accent3"/>
        <w:tblW w:w="7372" w:type="dxa"/>
        <w:jc w:val="center"/>
        <w:tblLook w:val="04A0" w:firstRow="1" w:lastRow="0" w:firstColumn="1" w:lastColumn="0" w:noHBand="0" w:noVBand="1"/>
      </w:tblPr>
      <w:tblGrid>
        <w:gridCol w:w="1474"/>
        <w:gridCol w:w="5898"/>
      </w:tblGrid>
      <w:tr w:rsidR="00B31006" w:rsidRPr="00B31006" w14:paraId="543648DF" w14:textId="77777777" w:rsidTr="00B31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AD6D0F" w14:textId="77777777" w:rsidR="00B31006" w:rsidRPr="00B31006" w:rsidRDefault="00B31006" w:rsidP="00B310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Property</w:t>
            </w:r>
          </w:p>
        </w:tc>
        <w:tc>
          <w:tcPr>
            <w:tcW w:w="0" w:type="auto"/>
            <w:hideMark/>
          </w:tcPr>
          <w:p w14:paraId="0B3D92D2" w14:textId="77777777" w:rsidR="00B31006" w:rsidRPr="00B31006" w:rsidRDefault="00B31006" w:rsidP="00B31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Description</w:t>
            </w:r>
          </w:p>
        </w:tc>
      </w:tr>
      <w:tr w:rsidR="00B31006" w:rsidRPr="00B31006" w14:paraId="1ECD4C23" w14:textId="77777777" w:rsidTr="00B31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9670E6" w14:textId="77777777" w:rsidR="00B31006" w:rsidRPr="00B31006" w:rsidRDefault="00B31006" w:rsidP="00B310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Atomicity</w:t>
            </w:r>
          </w:p>
        </w:tc>
        <w:tc>
          <w:tcPr>
            <w:tcW w:w="0" w:type="auto"/>
            <w:hideMark/>
          </w:tcPr>
          <w:p w14:paraId="4375F1E2" w14:textId="77777777" w:rsidR="00B31006" w:rsidRPr="00B31006" w:rsidRDefault="00B31006" w:rsidP="00B31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All or none of the operations in a transaction are executed</w:t>
            </w:r>
          </w:p>
        </w:tc>
      </w:tr>
      <w:tr w:rsidR="00B31006" w:rsidRPr="00B31006" w14:paraId="294CEFC6" w14:textId="77777777" w:rsidTr="00B31006">
        <w:trPr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EE96CF" w14:textId="77777777" w:rsidR="00B31006" w:rsidRPr="00B31006" w:rsidRDefault="00B31006" w:rsidP="00B310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Consistency</w:t>
            </w:r>
          </w:p>
        </w:tc>
        <w:tc>
          <w:tcPr>
            <w:tcW w:w="0" w:type="auto"/>
            <w:hideMark/>
          </w:tcPr>
          <w:p w14:paraId="101C509A" w14:textId="77777777" w:rsidR="00B31006" w:rsidRPr="00B31006" w:rsidRDefault="00B31006" w:rsidP="00B31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Brings the database from one valid state to another</w:t>
            </w:r>
          </w:p>
        </w:tc>
      </w:tr>
      <w:tr w:rsidR="00B31006" w:rsidRPr="00B31006" w14:paraId="7ADFA29B" w14:textId="77777777" w:rsidTr="00B31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9751E1" w14:textId="77777777" w:rsidR="00B31006" w:rsidRPr="00B31006" w:rsidRDefault="00B31006" w:rsidP="00B310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Isolation</w:t>
            </w:r>
          </w:p>
        </w:tc>
        <w:tc>
          <w:tcPr>
            <w:tcW w:w="0" w:type="auto"/>
            <w:hideMark/>
          </w:tcPr>
          <w:p w14:paraId="532CDB23" w14:textId="77777777" w:rsidR="00B31006" w:rsidRPr="00B31006" w:rsidRDefault="00B31006" w:rsidP="00B31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Transactions do not interfere with each other</w:t>
            </w:r>
          </w:p>
        </w:tc>
      </w:tr>
      <w:tr w:rsidR="00B31006" w:rsidRPr="00B31006" w14:paraId="5FCFC410" w14:textId="77777777" w:rsidTr="00B31006">
        <w:trPr>
          <w:trHeight w:val="4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6E0CCA" w14:textId="77777777" w:rsidR="00B31006" w:rsidRPr="00B31006" w:rsidRDefault="00B31006" w:rsidP="00B310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Durability</w:t>
            </w:r>
          </w:p>
        </w:tc>
        <w:tc>
          <w:tcPr>
            <w:tcW w:w="0" w:type="auto"/>
            <w:hideMark/>
          </w:tcPr>
          <w:p w14:paraId="48EDA495" w14:textId="77777777" w:rsidR="00B31006" w:rsidRPr="00B31006" w:rsidRDefault="00B31006" w:rsidP="00B31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Once committed, the result remains even after failure</w:t>
            </w:r>
          </w:p>
        </w:tc>
      </w:tr>
    </w:tbl>
    <w:p w14:paraId="40A19525" w14:textId="77777777" w:rsidR="00B31006" w:rsidRPr="00B31006" w:rsidRDefault="00B31006" w:rsidP="00B310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100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645DD69C">
          <v:rect id="_x0000_i1149" style="width:0;height:1.5pt" o:hrstd="t" o:hr="t" fillcolor="#a0a0a0" stroked="f"/>
        </w:pict>
      </w:r>
    </w:p>
    <w:p w14:paraId="11E38589" w14:textId="77777777" w:rsidR="00B31006" w:rsidRPr="00B31006" w:rsidRDefault="00B31006" w:rsidP="00B310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B31006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4. </w:t>
      </w:r>
      <w:r w:rsidRPr="00B31006">
        <w:rPr>
          <w:rFonts w:ascii="Segoe UI Emoji" w:eastAsia="Times New Roman" w:hAnsi="Segoe UI Emoji" w:cs="Segoe UI Emoji"/>
          <w:b/>
          <w:bCs/>
          <w:sz w:val="28"/>
          <w:szCs w:val="28"/>
          <w:lang w:val="en-IN" w:eastAsia="en-IN"/>
        </w:rPr>
        <w:t>🔗</w:t>
      </w:r>
      <w:r w:rsidRPr="00B31006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 Joins in SQL</w:t>
      </w:r>
    </w:p>
    <w:p w14:paraId="60868B1F" w14:textId="77777777" w:rsidR="00B31006" w:rsidRPr="00B31006" w:rsidRDefault="00B31006" w:rsidP="00B31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100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Joins</w:t>
      </w:r>
      <w:r w:rsidRPr="00B3100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combine rows from two or more tables based on a related column.</w:t>
      </w:r>
    </w:p>
    <w:tbl>
      <w:tblPr>
        <w:tblStyle w:val="GridTable4-Accent3"/>
        <w:tblW w:w="8951" w:type="dxa"/>
        <w:tblLook w:val="04A0" w:firstRow="1" w:lastRow="0" w:firstColumn="1" w:lastColumn="0" w:noHBand="0" w:noVBand="1"/>
      </w:tblPr>
      <w:tblGrid>
        <w:gridCol w:w="1303"/>
        <w:gridCol w:w="4330"/>
        <w:gridCol w:w="3318"/>
      </w:tblGrid>
      <w:tr w:rsidR="00B31006" w:rsidRPr="00B31006" w14:paraId="36C9E648" w14:textId="77777777" w:rsidTr="00B31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F427E5" w14:textId="77777777" w:rsidR="00B31006" w:rsidRPr="00B31006" w:rsidRDefault="00B31006" w:rsidP="00B310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Join Type</w:t>
            </w:r>
          </w:p>
        </w:tc>
        <w:tc>
          <w:tcPr>
            <w:tcW w:w="0" w:type="auto"/>
            <w:hideMark/>
          </w:tcPr>
          <w:p w14:paraId="3FAB7786" w14:textId="77777777" w:rsidR="00B31006" w:rsidRPr="00B31006" w:rsidRDefault="00B31006" w:rsidP="00B31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Description</w:t>
            </w:r>
          </w:p>
        </w:tc>
        <w:tc>
          <w:tcPr>
            <w:tcW w:w="0" w:type="auto"/>
            <w:hideMark/>
          </w:tcPr>
          <w:p w14:paraId="301528C5" w14:textId="77777777" w:rsidR="00B31006" w:rsidRPr="00B31006" w:rsidRDefault="00B31006" w:rsidP="00B31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Example</w:t>
            </w:r>
          </w:p>
        </w:tc>
      </w:tr>
      <w:tr w:rsidR="00B31006" w:rsidRPr="00B31006" w14:paraId="14DE33D0" w14:textId="77777777" w:rsidTr="00B31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943464" w14:textId="77777777" w:rsidR="00B31006" w:rsidRPr="00B31006" w:rsidRDefault="00B31006" w:rsidP="00B310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INNER JOIN</w:t>
            </w:r>
          </w:p>
        </w:tc>
        <w:tc>
          <w:tcPr>
            <w:tcW w:w="0" w:type="auto"/>
            <w:hideMark/>
          </w:tcPr>
          <w:p w14:paraId="22AAD12C" w14:textId="77777777" w:rsidR="00B31006" w:rsidRPr="00B31006" w:rsidRDefault="00B31006" w:rsidP="00B31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Returns records that have </w:t>
            </w:r>
            <w:r w:rsidRPr="00B310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matching values in both tables</w:t>
            </w:r>
          </w:p>
        </w:tc>
        <w:tc>
          <w:tcPr>
            <w:tcW w:w="0" w:type="auto"/>
            <w:hideMark/>
          </w:tcPr>
          <w:p w14:paraId="0E274DBE" w14:textId="77777777" w:rsidR="00B31006" w:rsidRPr="00B31006" w:rsidRDefault="00B31006" w:rsidP="00B31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SELECT * FROM </w:t>
            </w:r>
            <w:proofErr w:type="spellStart"/>
            <w:proofErr w:type="gramStart"/>
            <w:r w:rsidRPr="00B31006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A</w:t>
            </w:r>
            <w:proofErr w:type="spellEnd"/>
            <w:proofErr w:type="gramEnd"/>
            <w:r w:rsidRPr="00B31006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INNER JOIN B ON A.id = B.id</w:t>
            </w:r>
          </w:p>
        </w:tc>
      </w:tr>
      <w:tr w:rsidR="00B31006" w:rsidRPr="00B31006" w14:paraId="6CC81BC0" w14:textId="77777777" w:rsidTr="00B31006">
        <w:trPr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767879" w14:textId="77777777" w:rsidR="00B31006" w:rsidRPr="00B31006" w:rsidRDefault="00B31006" w:rsidP="00B310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LEFT JOIN</w:t>
            </w:r>
          </w:p>
        </w:tc>
        <w:tc>
          <w:tcPr>
            <w:tcW w:w="0" w:type="auto"/>
            <w:hideMark/>
          </w:tcPr>
          <w:p w14:paraId="7AF87F7D" w14:textId="77777777" w:rsidR="00B31006" w:rsidRPr="00B31006" w:rsidRDefault="00B31006" w:rsidP="00B31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Returns </w:t>
            </w:r>
            <w:r w:rsidRPr="00B310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all records from the left</w:t>
            </w: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table and </w:t>
            </w:r>
            <w:r w:rsidRPr="00B310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matched ones from the right</w:t>
            </w: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table</w:t>
            </w:r>
          </w:p>
        </w:tc>
        <w:tc>
          <w:tcPr>
            <w:tcW w:w="0" w:type="auto"/>
            <w:hideMark/>
          </w:tcPr>
          <w:p w14:paraId="2A3FCDD5" w14:textId="77777777" w:rsidR="00B31006" w:rsidRPr="00B31006" w:rsidRDefault="00B31006" w:rsidP="00B31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SELECT * FROM A LEFT JOIN B ON A.id = B.id</w:t>
            </w:r>
          </w:p>
        </w:tc>
      </w:tr>
      <w:tr w:rsidR="00B31006" w:rsidRPr="00B31006" w14:paraId="1761789D" w14:textId="77777777" w:rsidTr="00B31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DD7781" w14:textId="77777777" w:rsidR="00B31006" w:rsidRPr="00B31006" w:rsidRDefault="00B31006" w:rsidP="00B310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RIGHT JOIN</w:t>
            </w:r>
          </w:p>
        </w:tc>
        <w:tc>
          <w:tcPr>
            <w:tcW w:w="0" w:type="auto"/>
            <w:hideMark/>
          </w:tcPr>
          <w:p w14:paraId="723E7949" w14:textId="77777777" w:rsidR="00B31006" w:rsidRPr="00B31006" w:rsidRDefault="00B31006" w:rsidP="00B31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Returns </w:t>
            </w:r>
            <w:r w:rsidRPr="00B310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all records from the right</w:t>
            </w: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table and </w:t>
            </w:r>
            <w:r w:rsidRPr="00B310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matched ones from the left</w:t>
            </w: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table</w:t>
            </w:r>
          </w:p>
        </w:tc>
        <w:tc>
          <w:tcPr>
            <w:tcW w:w="0" w:type="auto"/>
            <w:hideMark/>
          </w:tcPr>
          <w:p w14:paraId="61BFD529" w14:textId="77777777" w:rsidR="00B31006" w:rsidRPr="00B31006" w:rsidRDefault="00B31006" w:rsidP="00B31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SELECT * FROM A RIGHT JOIN B ON A.id = B.id</w:t>
            </w:r>
          </w:p>
        </w:tc>
      </w:tr>
      <w:tr w:rsidR="00B31006" w:rsidRPr="00B31006" w14:paraId="726F69B0" w14:textId="77777777" w:rsidTr="00B31006">
        <w:trPr>
          <w:trHeight w:val="10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5CD609" w14:textId="77777777" w:rsidR="00B31006" w:rsidRPr="00B31006" w:rsidRDefault="00B31006" w:rsidP="00B310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FULL JOIN</w:t>
            </w:r>
          </w:p>
        </w:tc>
        <w:tc>
          <w:tcPr>
            <w:tcW w:w="0" w:type="auto"/>
            <w:hideMark/>
          </w:tcPr>
          <w:p w14:paraId="318BD72F" w14:textId="77777777" w:rsidR="00B31006" w:rsidRPr="00B31006" w:rsidRDefault="00B31006" w:rsidP="00B31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Returns </w:t>
            </w:r>
            <w:r w:rsidRPr="00B310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all records from both tables</w:t>
            </w: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; unmatched rows contain </w:t>
            </w:r>
            <w:r w:rsidRPr="00B310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NULLs</w:t>
            </w:r>
          </w:p>
        </w:tc>
        <w:tc>
          <w:tcPr>
            <w:tcW w:w="0" w:type="auto"/>
            <w:hideMark/>
          </w:tcPr>
          <w:p w14:paraId="5CCAFD97" w14:textId="77777777" w:rsidR="00B31006" w:rsidRPr="00B31006" w:rsidRDefault="00B31006" w:rsidP="00B31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SELECT * FROM A FULL OUTER JOIN B ON A.id = B.id</w:t>
            </w:r>
          </w:p>
        </w:tc>
      </w:tr>
    </w:tbl>
    <w:p w14:paraId="50C73BCD" w14:textId="37C3C4ED" w:rsidR="00B31006" w:rsidRDefault="00B31006" w:rsidP="00B310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B3100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60D07274">
          <v:rect id="_x0000_i1178" style="width:0;height:1.5pt" o:hrstd="t" o:hr="t" fillcolor="#a0a0a0" stroked="f"/>
        </w:pict>
      </w:r>
    </w:p>
    <w:p w14:paraId="7F2FBD1B" w14:textId="3DF73C0B" w:rsidR="00B31006" w:rsidRPr="00B31006" w:rsidRDefault="00B31006" w:rsidP="00B310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B31006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5. </w:t>
      </w:r>
      <w:r w:rsidRPr="00B31006">
        <w:rPr>
          <w:rFonts w:ascii="Segoe UI Emoji" w:eastAsia="Times New Roman" w:hAnsi="Segoe UI Emoji" w:cs="Segoe UI Emoji"/>
          <w:b/>
          <w:bCs/>
          <w:sz w:val="28"/>
          <w:szCs w:val="28"/>
          <w:lang w:val="en-IN" w:eastAsia="en-IN"/>
        </w:rPr>
        <w:t>🔐</w:t>
      </w:r>
      <w:r w:rsidRPr="00B31006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 Concurrency Control</w:t>
      </w:r>
    </w:p>
    <w:p w14:paraId="6576C425" w14:textId="77777777" w:rsidR="00B31006" w:rsidRPr="00B31006" w:rsidRDefault="00B31006" w:rsidP="00B31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100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Concurrency Control</w:t>
      </w:r>
      <w:r w:rsidRPr="00B3100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ensures correctness of database when </w:t>
      </w:r>
      <w:r w:rsidRPr="00B3100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multiple transactions</w:t>
      </w:r>
      <w:r w:rsidRPr="00B3100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are executed simultaneously.</w:t>
      </w:r>
    </w:p>
    <w:p w14:paraId="184FABB7" w14:textId="77777777" w:rsidR="00B31006" w:rsidRPr="00B31006" w:rsidRDefault="00B31006" w:rsidP="00B310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B31006">
        <w:rPr>
          <w:rFonts w:ascii="Segoe UI Emoji" w:eastAsia="Times New Roman" w:hAnsi="Segoe UI Emoji" w:cs="Segoe UI Emoji"/>
          <w:b/>
          <w:bCs/>
          <w:sz w:val="24"/>
          <w:szCs w:val="24"/>
          <w:lang w:val="en-IN" w:eastAsia="en-IN"/>
        </w:rPr>
        <w:t>🔹</w:t>
      </w:r>
      <w:r w:rsidRPr="00B3100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Key Problems:</w:t>
      </w:r>
    </w:p>
    <w:p w14:paraId="437B5104" w14:textId="77777777" w:rsidR="00B31006" w:rsidRPr="00B31006" w:rsidRDefault="00B31006" w:rsidP="00B310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100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Lost Update</w:t>
      </w:r>
    </w:p>
    <w:p w14:paraId="6CDFCF81" w14:textId="77777777" w:rsidR="00B31006" w:rsidRPr="00B31006" w:rsidRDefault="00B31006" w:rsidP="00B310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100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Temporary Update (Dirty Read)</w:t>
      </w:r>
    </w:p>
    <w:p w14:paraId="2AA9F566" w14:textId="2EB3FB0F" w:rsidR="00B31006" w:rsidRDefault="00B31006" w:rsidP="00B310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100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Inconsistent Analysis (Non-repeatable Reads)</w:t>
      </w:r>
    </w:p>
    <w:p w14:paraId="49B34D75" w14:textId="77777777" w:rsidR="00B31006" w:rsidRPr="00B31006" w:rsidRDefault="00B31006" w:rsidP="00B310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B8B5F66" w14:textId="77777777" w:rsidR="00B31006" w:rsidRPr="00B31006" w:rsidRDefault="00B31006" w:rsidP="00B310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B31006">
        <w:rPr>
          <w:rFonts w:ascii="Segoe UI Emoji" w:eastAsia="Times New Roman" w:hAnsi="Segoe UI Emoji" w:cs="Segoe UI Emoji"/>
          <w:b/>
          <w:bCs/>
          <w:sz w:val="24"/>
          <w:szCs w:val="24"/>
          <w:lang w:val="en-IN" w:eastAsia="en-IN"/>
        </w:rPr>
        <w:lastRenderedPageBreak/>
        <w:t>🔒</w:t>
      </w:r>
      <w:r w:rsidRPr="00B3100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Techniques:</w:t>
      </w:r>
    </w:p>
    <w:p w14:paraId="5CD7C763" w14:textId="77777777" w:rsidR="00B31006" w:rsidRPr="00B31006" w:rsidRDefault="00B31006" w:rsidP="00B310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100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Lock-Based Protocols</w:t>
      </w:r>
      <w:r w:rsidRPr="00B3100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5D08FA34" w14:textId="77777777" w:rsidR="00B31006" w:rsidRPr="00B31006" w:rsidRDefault="00B31006" w:rsidP="00B3100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100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Shared Lock (S): multiple read</w:t>
      </w:r>
    </w:p>
    <w:p w14:paraId="3C73838B" w14:textId="77777777" w:rsidR="00B31006" w:rsidRPr="00B31006" w:rsidRDefault="00B31006" w:rsidP="00B3100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100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Exclusive Lock (X): write only</w:t>
      </w:r>
    </w:p>
    <w:p w14:paraId="368A3F7E" w14:textId="77777777" w:rsidR="00B31006" w:rsidRPr="00B31006" w:rsidRDefault="00B31006" w:rsidP="00B3100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100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Two-Phase Locking (2PL)</w:t>
      </w:r>
      <w:r w:rsidRPr="00B3100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Growing + Shrinking phase</w:t>
      </w:r>
    </w:p>
    <w:p w14:paraId="70B29000" w14:textId="77777777" w:rsidR="00B31006" w:rsidRPr="00B31006" w:rsidRDefault="00B31006" w:rsidP="00B310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100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Timestamp-Based Protocols</w:t>
      </w:r>
      <w:r w:rsidRPr="00B3100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0D4B37EE" w14:textId="77777777" w:rsidR="00B31006" w:rsidRPr="00B31006" w:rsidRDefault="00B31006" w:rsidP="00B3100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100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Assigns timestamp to transactions and uses to maintain order</w:t>
      </w:r>
    </w:p>
    <w:p w14:paraId="19AD568B" w14:textId="77777777" w:rsidR="00B31006" w:rsidRPr="00B31006" w:rsidRDefault="00B31006" w:rsidP="00B310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100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Optimistic Concurrency Control</w:t>
      </w:r>
      <w:r w:rsidRPr="00B3100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29DDC500" w14:textId="77777777" w:rsidR="00B31006" w:rsidRPr="00B31006" w:rsidRDefault="00B31006" w:rsidP="00B3100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100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 locks used; validate at commit time</w:t>
      </w:r>
    </w:p>
    <w:p w14:paraId="3BDB54D0" w14:textId="77777777" w:rsidR="00B31006" w:rsidRPr="00B31006" w:rsidRDefault="00B31006" w:rsidP="00B310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100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1AF478B3">
          <v:rect id="_x0000_i1151" style="width:0;height:1.5pt" o:hrstd="t" o:hr="t" fillcolor="#a0a0a0" stroked="f"/>
        </w:pict>
      </w:r>
    </w:p>
    <w:p w14:paraId="685171CC" w14:textId="77777777" w:rsidR="00B31006" w:rsidRPr="00B31006" w:rsidRDefault="00B31006" w:rsidP="00B310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B31006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6. </w:t>
      </w:r>
      <w:r w:rsidRPr="00B31006">
        <w:rPr>
          <w:rFonts w:ascii="Segoe UI Emoji" w:eastAsia="Times New Roman" w:hAnsi="Segoe UI Emoji" w:cs="Segoe UI Emoji"/>
          <w:b/>
          <w:bCs/>
          <w:sz w:val="28"/>
          <w:szCs w:val="28"/>
          <w:lang w:val="en-IN" w:eastAsia="en-IN"/>
        </w:rPr>
        <w:t>🚀</w:t>
      </w:r>
      <w:r w:rsidRPr="00B31006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 Indexing &amp; Query Optimization</w:t>
      </w:r>
    </w:p>
    <w:p w14:paraId="17878ED5" w14:textId="77777777" w:rsidR="00B31006" w:rsidRPr="00B31006" w:rsidRDefault="00B31006" w:rsidP="00B310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B31006">
        <w:rPr>
          <w:rFonts w:ascii="Segoe UI Emoji" w:eastAsia="Times New Roman" w:hAnsi="Segoe UI Emoji" w:cs="Segoe UI Emoji"/>
          <w:b/>
          <w:bCs/>
          <w:sz w:val="24"/>
          <w:szCs w:val="24"/>
          <w:lang w:val="en-IN" w:eastAsia="en-IN"/>
        </w:rPr>
        <w:t>🔹</w:t>
      </w:r>
      <w:r w:rsidRPr="00B3100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Indexing</w:t>
      </w:r>
    </w:p>
    <w:p w14:paraId="467F2E30" w14:textId="77777777" w:rsidR="00B31006" w:rsidRPr="00B31006" w:rsidRDefault="00B31006" w:rsidP="00B31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100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An index is a data structure that improves </w:t>
      </w:r>
      <w:r w:rsidRPr="00B3100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retrieval speed</w:t>
      </w:r>
      <w:r w:rsidRPr="00B3100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at the cost of additional writes and storage.</w:t>
      </w:r>
    </w:p>
    <w:tbl>
      <w:tblPr>
        <w:tblStyle w:val="GridTable4-Accent3"/>
        <w:tblW w:w="6826" w:type="dxa"/>
        <w:jc w:val="center"/>
        <w:tblLook w:val="04A0" w:firstRow="1" w:lastRow="0" w:firstColumn="1" w:lastColumn="0" w:noHBand="0" w:noVBand="1"/>
      </w:tblPr>
      <w:tblGrid>
        <w:gridCol w:w="2386"/>
        <w:gridCol w:w="4440"/>
      </w:tblGrid>
      <w:tr w:rsidR="00B31006" w:rsidRPr="00B31006" w14:paraId="46ED79D5" w14:textId="77777777" w:rsidTr="00B31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1BB2BE" w14:textId="77777777" w:rsidR="00B31006" w:rsidRPr="00B31006" w:rsidRDefault="00B31006" w:rsidP="00B310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Index Type</w:t>
            </w:r>
          </w:p>
        </w:tc>
        <w:tc>
          <w:tcPr>
            <w:tcW w:w="0" w:type="auto"/>
            <w:hideMark/>
          </w:tcPr>
          <w:p w14:paraId="79A4EB8D" w14:textId="77777777" w:rsidR="00B31006" w:rsidRPr="00B31006" w:rsidRDefault="00B31006" w:rsidP="00B31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Description</w:t>
            </w:r>
          </w:p>
        </w:tc>
      </w:tr>
      <w:tr w:rsidR="00B31006" w:rsidRPr="00B31006" w14:paraId="0707BDC8" w14:textId="77777777" w:rsidTr="00B31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67B2BA" w14:textId="77777777" w:rsidR="00B31006" w:rsidRPr="00B31006" w:rsidRDefault="00B31006" w:rsidP="00B310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Single-level</w:t>
            </w:r>
          </w:p>
        </w:tc>
        <w:tc>
          <w:tcPr>
            <w:tcW w:w="0" w:type="auto"/>
            <w:hideMark/>
          </w:tcPr>
          <w:p w14:paraId="684054F2" w14:textId="77777777" w:rsidR="00B31006" w:rsidRPr="00B31006" w:rsidRDefault="00B31006" w:rsidP="00B31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Simple list-like structure</w:t>
            </w:r>
          </w:p>
        </w:tc>
      </w:tr>
      <w:tr w:rsidR="00B31006" w:rsidRPr="00B31006" w14:paraId="1F425835" w14:textId="77777777" w:rsidTr="00B31006">
        <w:trPr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084A6B" w14:textId="77777777" w:rsidR="00B31006" w:rsidRPr="00B31006" w:rsidRDefault="00B31006" w:rsidP="00B310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Multi-level</w:t>
            </w:r>
          </w:p>
        </w:tc>
        <w:tc>
          <w:tcPr>
            <w:tcW w:w="0" w:type="auto"/>
            <w:hideMark/>
          </w:tcPr>
          <w:p w14:paraId="0C1BBD85" w14:textId="77777777" w:rsidR="00B31006" w:rsidRPr="00B31006" w:rsidRDefault="00B31006" w:rsidP="00B31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Uses tree-like structures (e.g., B+ Trees)</w:t>
            </w:r>
          </w:p>
        </w:tc>
      </w:tr>
      <w:tr w:rsidR="00B31006" w:rsidRPr="00B31006" w14:paraId="34945DDC" w14:textId="77777777" w:rsidTr="00B31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3EA845" w14:textId="77777777" w:rsidR="00B31006" w:rsidRPr="00B31006" w:rsidRDefault="00B31006" w:rsidP="00B310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Clustered Index</w:t>
            </w:r>
          </w:p>
        </w:tc>
        <w:tc>
          <w:tcPr>
            <w:tcW w:w="0" w:type="auto"/>
            <w:hideMark/>
          </w:tcPr>
          <w:p w14:paraId="31CA2FB1" w14:textId="77777777" w:rsidR="00B31006" w:rsidRPr="00B31006" w:rsidRDefault="00B31006" w:rsidP="00B31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Alters table order based on key</w:t>
            </w:r>
          </w:p>
        </w:tc>
      </w:tr>
      <w:tr w:rsidR="00B31006" w:rsidRPr="00B31006" w14:paraId="450AA1B8" w14:textId="77777777" w:rsidTr="00B31006">
        <w:trPr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E1A27B" w14:textId="77777777" w:rsidR="00B31006" w:rsidRPr="00B31006" w:rsidRDefault="00B31006" w:rsidP="00B310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Non-Clustered Index</w:t>
            </w:r>
          </w:p>
        </w:tc>
        <w:tc>
          <w:tcPr>
            <w:tcW w:w="0" w:type="auto"/>
            <w:hideMark/>
          </w:tcPr>
          <w:p w14:paraId="7D230F30" w14:textId="77777777" w:rsidR="00B31006" w:rsidRPr="00B31006" w:rsidRDefault="00B31006" w:rsidP="00B31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3100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Maintains a separate structure with pointers</w:t>
            </w:r>
          </w:p>
        </w:tc>
      </w:tr>
    </w:tbl>
    <w:p w14:paraId="43EADE4B" w14:textId="77777777" w:rsidR="00B31006" w:rsidRPr="00B31006" w:rsidRDefault="00B31006" w:rsidP="00B310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B31006">
        <w:rPr>
          <w:rFonts w:ascii="Segoe UI Emoji" w:eastAsia="Times New Roman" w:hAnsi="Segoe UI Emoji" w:cs="Segoe UI Emoji"/>
          <w:b/>
          <w:bCs/>
          <w:sz w:val="24"/>
          <w:szCs w:val="24"/>
          <w:lang w:val="en-IN" w:eastAsia="en-IN"/>
        </w:rPr>
        <w:t>🔍</w:t>
      </w:r>
      <w:r w:rsidRPr="00B3100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Query Optimization</w:t>
      </w:r>
    </w:p>
    <w:p w14:paraId="245EC3E8" w14:textId="77777777" w:rsidR="00B31006" w:rsidRPr="00B31006" w:rsidRDefault="00B31006" w:rsidP="00B31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100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process of selecting the </w:t>
      </w:r>
      <w:r w:rsidRPr="00B3100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most efficient query plan</w:t>
      </w:r>
      <w:r w:rsidRPr="00B3100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628E5AE5" w14:textId="77777777" w:rsidR="00B31006" w:rsidRPr="00B31006" w:rsidRDefault="00B31006" w:rsidP="00B3100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100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Use </w:t>
      </w:r>
      <w:r w:rsidRPr="00B3100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EXPLAIN</w:t>
      </w:r>
      <w:r w:rsidRPr="00B3100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view plan</w:t>
      </w:r>
    </w:p>
    <w:p w14:paraId="0A41E534" w14:textId="77777777" w:rsidR="00B31006" w:rsidRPr="00B31006" w:rsidRDefault="00B31006" w:rsidP="00B3100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100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Minimize </w:t>
      </w:r>
      <w:r w:rsidRPr="00B3100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joins</w:t>
      </w:r>
      <w:r w:rsidRPr="00B3100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use </w:t>
      </w:r>
      <w:r w:rsidRPr="00B3100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indexes</w:t>
      </w:r>
    </w:p>
    <w:p w14:paraId="1D029F7C" w14:textId="77777777" w:rsidR="00B31006" w:rsidRPr="00B31006" w:rsidRDefault="00B31006" w:rsidP="00B310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100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2FC71E0E">
          <v:rect id="_x0000_i1152" style="width:0;height:1.5pt" o:hrstd="t" o:hr="t" fillcolor="#a0a0a0" stroked="f"/>
        </w:pict>
      </w:r>
    </w:p>
    <w:p w14:paraId="08AD163E" w14:textId="77777777" w:rsidR="00B31006" w:rsidRPr="00B31006" w:rsidRDefault="00B31006" w:rsidP="00B310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B31006">
        <w:rPr>
          <w:rFonts w:ascii="Segoe UI Emoji" w:eastAsia="Times New Roman" w:hAnsi="Segoe UI Emoji" w:cs="Segoe UI Emoji"/>
          <w:b/>
          <w:bCs/>
          <w:sz w:val="24"/>
          <w:szCs w:val="24"/>
          <w:lang w:val="en-IN" w:eastAsia="en-IN"/>
        </w:rPr>
        <w:t>💬</w:t>
      </w:r>
      <w:r w:rsidRPr="00B3100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Common DBMS Interview Questions</w:t>
      </w:r>
    </w:p>
    <w:p w14:paraId="47EFE10D" w14:textId="77777777" w:rsidR="00B31006" w:rsidRDefault="00B31006" w:rsidP="00B310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sectPr w:rsidR="00B31006" w:rsidSect="00034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33AF2DB" w14:textId="77777777" w:rsidR="00B31006" w:rsidRPr="00B31006" w:rsidRDefault="00B31006" w:rsidP="00B310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B31006">
        <w:rPr>
          <w:rFonts w:ascii="Times New Roman" w:eastAsia="Times New Roman" w:hAnsi="Times New Roman" w:cs="Times New Roman"/>
          <w:lang w:val="en-IN" w:eastAsia="en-IN"/>
        </w:rPr>
        <w:t>What is the difference between 1NF, 2NF, 3NF, and BCNF?</w:t>
      </w:r>
    </w:p>
    <w:p w14:paraId="3783AD73" w14:textId="77777777" w:rsidR="00B31006" w:rsidRPr="00B31006" w:rsidRDefault="00B31006" w:rsidP="00B310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B31006">
        <w:rPr>
          <w:rFonts w:ascii="Times New Roman" w:eastAsia="Times New Roman" w:hAnsi="Times New Roman" w:cs="Times New Roman"/>
          <w:lang w:val="en-IN" w:eastAsia="en-IN"/>
        </w:rPr>
        <w:t>Explain ACID properties with an example.</w:t>
      </w:r>
    </w:p>
    <w:p w14:paraId="51A1F236" w14:textId="77777777" w:rsidR="00B31006" w:rsidRPr="00B31006" w:rsidRDefault="00B31006" w:rsidP="00B310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B31006">
        <w:rPr>
          <w:rFonts w:ascii="Times New Roman" w:eastAsia="Times New Roman" w:hAnsi="Times New Roman" w:cs="Times New Roman"/>
          <w:lang w:val="en-IN" w:eastAsia="en-IN"/>
        </w:rPr>
        <w:t>How do INNER JOIN and LEFT JOIN differ?</w:t>
      </w:r>
    </w:p>
    <w:p w14:paraId="4CD5EEDD" w14:textId="77777777" w:rsidR="00B31006" w:rsidRPr="00B31006" w:rsidRDefault="00B31006" w:rsidP="00B310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B31006">
        <w:rPr>
          <w:rFonts w:ascii="Times New Roman" w:eastAsia="Times New Roman" w:hAnsi="Times New Roman" w:cs="Times New Roman"/>
          <w:lang w:val="en-IN" w:eastAsia="en-IN"/>
        </w:rPr>
        <w:t>What is a foreign key and how does it enforce referential integrity?</w:t>
      </w:r>
    </w:p>
    <w:p w14:paraId="463967AE" w14:textId="77777777" w:rsidR="00B31006" w:rsidRPr="00B31006" w:rsidRDefault="00B31006" w:rsidP="00B310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B31006">
        <w:rPr>
          <w:rFonts w:ascii="Times New Roman" w:eastAsia="Times New Roman" w:hAnsi="Times New Roman" w:cs="Times New Roman"/>
          <w:lang w:val="en-IN" w:eastAsia="en-IN"/>
        </w:rPr>
        <w:t>Explain two-phase locking protocol.</w:t>
      </w:r>
    </w:p>
    <w:p w14:paraId="234B5E6C" w14:textId="77777777" w:rsidR="00B31006" w:rsidRPr="00B31006" w:rsidRDefault="00B31006" w:rsidP="00B310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B31006">
        <w:rPr>
          <w:rFonts w:ascii="Times New Roman" w:eastAsia="Times New Roman" w:hAnsi="Times New Roman" w:cs="Times New Roman"/>
          <w:lang w:val="en-IN" w:eastAsia="en-IN"/>
        </w:rPr>
        <w:t>What is indexing and why is it used?</w:t>
      </w:r>
    </w:p>
    <w:p w14:paraId="336D86C2" w14:textId="13BEFA15" w:rsidR="00F64D48" w:rsidRPr="00B31006" w:rsidRDefault="00B31006" w:rsidP="00B310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B31006">
        <w:rPr>
          <w:rFonts w:ascii="Times New Roman" w:eastAsia="Times New Roman" w:hAnsi="Times New Roman" w:cs="Times New Roman"/>
          <w:lang w:val="en-IN" w:eastAsia="en-IN"/>
        </w:rPr>
        <w:t>Compare pessimistic and optimistic concurrency control.</w:t>
      </w:r>
    </w:p>
    <w:sectPr w:rsidR="00F64D48" w:rsidRPr="00B31006" w:rsidSect="00B3100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7B1E4" w14:textId="77777777" w:rsidR="002A7AA1" w:rsidRDefault="002A7AA1" w:rsidP="00B31006">
      <w:pPr>
        <w:spacing w:after="0" w:line="240" w:lineRule="auto"/>
      </w:pPr>
      <w:r>
        <w:separator/>
      </w:r>
    </w:p>
  </w:endnote>
  <w:endnote w:type="continuationSeparator" w:id="0">
    <w:p w14:paraId="21E38191" w14:textId="77777777" w:rsidR="002A7AA1" w:rsidRDefault="002A7AA1" w:rsidP="00B31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BA70D" w14:textId="77777777" w:rsidR="002A7AA1" w:rsidRDefault="002A7AA1" w:rsidP="00B31006">
      <w:pPr>
        <w:spacing w:after="0" w:line="240" w:lineRule="auto"/>
      </w:pPr>
      <w:r>
        <w:separator/>
      </w:r>
    </w:p>
  </w:footnote>
  <w:footnote w:type="continuationSeparator" w:id="0">
    <w:p w14:paraId="40ADB7DC" w14:textId="77777777" w:rsidR="002A7AA1" w:rsidRDefault="002A7AA1" w:rsidP="00B31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E71A79"/>
    <w:multiLevelType w:val="multilevel"/>
    <w:tmpl w:val="8ACC1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A92257"/>
    <w:multiLevelType w:val="multilevel"/>
    <w:tmpl w:val="4184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056932"/>
    <w:multiLevelType w:val="multilevel"/>
    <w:tmpl w:val="C03A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1813B4"/>
    <w:multiLevelType w:val="multilevel"/>
    <w:tmpl w:val="0FC6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5E03C5"/>
    <w:multiLevelType w:val="multilevel"/>
    <w:tmpl w:val="A1F4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BE44D5"/>
    <w:multiLevelType w:val="multilevel"/>
    <w:tmpl w:val="B270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6058DA"/>
    <w:multiLevelType w:val="multilevel"/>
    <w:tmpl w:val="BE56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591208">
    <w:abstractNumId w:val="8"/>
  </w:num>
  <w:num w:numId="2" w16cid:durableId="1117136100">
    <w:abstractNumId w:val="6"/>
  </w:num>
  <w:num w:numId="3" w16cid:durableId="1462186427">
    <w:abstractNumId w:val="5"/>
  </w:num>
  <w:num w:numId="4" w16cid:durableId="1420563688">
    <w:abstractNumId w:val="4"/>
  </w:num>
  <w:num w:numId="5" w16cid:durableId="300841661">
    <w:abstractNumId w:val="7"/>
  </w:num>
  <w:num w:numId="6" w16cid:durableId="1602452562">
    <w:abstractNumId w:val="3"/>
  </w:num>
  <w:num w:numId="7" w16cid:durableId="629407917">
    <w:abstractNumId w:val="2"/>
  </w:num>
  <w:num w:numId="8" w16cid:durableId="1998144897">
    <w:abstractNumId w:val="1"/>
  </w:num>
  <w:num w:numId="9" w16cid:durableId="419176902">
    <w:abstractNumId w:val="0"/>
  </w:num>
  <w:num w:numId="10" w16cid:durableId="844437833">
    <w:abstractNumId w:val="10"/>
  </w:num>
  <w:num w:numId="11" w16cid:durableId="1299186390">
    <w:abstractNumId w:val="11"/>
  </w:num>
  <w:num w:numId="12" w16cid:durableId="1960450344">
    <w:abstractNumId w:val="12"/>
  </w:num>
  <w:num w:numId="13" w16cid:durableId="1196693717">
    <w:abstractNumId w:val="14"/>
  </w:num>
  <w:num w:numId="14" w16cid:durableId="1311716550">
    <w:abstractNumId w:val="13"/>
  </w:num>
  <w:num w:numId="15" w16cid:durableId="1445074021">
    <w:abstractNumId w:val="15"/>
  </w:num>
  <w:num w:numId="16" w16cid:durableId="4914821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0AAD"/>
    <w:rsid w:val="0015074B"/>
    <w:rsid w:val="0029639D"/>
    <w:rsid w:val="002A7AA1"/>
    <w:rsid w:val="00326F90"/>
    <w:rsid w:val="00AA1D8D"/>
    <w:rsid w:val="00B31006"/>
    <w:rsid w:val="00B47730"/>
    <w:rsid w:val="00CB0664"/>
    <w:rsid w:val="00F64D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505B33"/>
  <w14:defaultImageDpi w14:val="300"/>
  <w15:docId w15:val="{07714CA6-322D-4F2F-BFCF-270C27715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4-Accent3">
    <w:name w:val="Grid Table 4 Accent 3"/>
    <w:basedOn w:val="TableNormal"/>
    <w:uiPriority w:val="49"/>
    <w:rsid w:val="00B3100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B310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4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6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3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5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6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2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3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1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7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8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1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swaminathan K</cp:lastModifiedBy>
  <cp:revision>3</cp:revision>
  <dcterms:created xsi:type="dcterms:W3CDTF">2013-12-23T23:15:00Z</dcterms:created>
  <dcterms:modified xsi:type="dcterms:W3CDTF">2025-08-04T07:18:00Z</dcterms:modified>
  <cp:category/>
</cp:coreProperties>
</file>